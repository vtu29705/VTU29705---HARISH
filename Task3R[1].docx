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Pr="006226A1" w:rsidRDefault="006226A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6226A1"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Pr="006226A1" w:rsidRDefault="006226A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6226A1"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6A1"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Pr="006226A1" w:rsidRDefault="006226A1">
      <w:pPr>
        <w:spacing w:after="0"/>
        <w:jc w:val="center"/>
        <w:rPr>
          <w:rFonts w:ascii="Times New Roman" w:hAnsi="Times New Roman"/>
          <w:b/>
          <w:szCs w:val="24"/>
        </w:rPr>
      </w:pPr>
      <w:r w:rsidRPr="006226A1"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6A1"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Pr="006226A1" w:rsidRDefault="006226A1">
      <w:pPr>
        <w:spacing w:after="0" w:line="240" w:lineRule="auto"/>
        <w:jc w:val="center"/>
      </w:pPr>
      <w:r w:rsidRPr="006226A1"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Pr="006226A1" w:rsidRDefault="006226A1">
      <w:pPr>
        <w:spacing w:after="0" w:line="240" w:lineRule="auto"/>
        <w:jc w:val="center"/>
        <w:rPr>
          <w:rFonts w:ascii="Times New Roman" w:hAnsi="Times New Roman"/>
          <w:szCs w:val="24"/>
        </w:rPr>
      </w:pPr>
      <w:r w:rsidRPr="006226A1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6226A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6226A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Pr="006226A1" w:rsidRDefault="00B831C4"/>
    <w:p w14:paraId="3800AB21" w14:textId="77777777" w:rsidR="00B831C4" w:rsidRPr="006226A1" w:rsidRDefault="006226A1">
      <w:pPr>
        <w:jc w:val="center"/>
      </w:pPr>
      <w:r w:rsidRPr="006226A1">
        <w:t>Academic Year: 2025–2026</w:t>
      </w:r>
    </w:p>
    <w:p w14:paraId="0CB1D686" w14:textId="77777777" w:rsidR="00B831C4" w:rsidRPr="006226A1" w:rsidRDefault="006226A1">
      <w:pPr>
        <w:jc w:val="center"/>
      </w:pPr>
      <w:r w:rsidRPr="006226A1">
        <w:t>SUMMER SEMESTER - SS2526</w:t>
      </w:r>
    </w:p>
    <w:p w14:paraId="1D7F9BBD" w14:textId="77777777" w:rsidR="00B831C4" w:rsidRPr="006226A1" w:rsidRDefault="006226A1">
      <w:r w:rsidRPr="006226A1">
        <w:br/>
        <w:t>Course Code</w:t>
      </w:r>
      <w:r w:rsidRPr="006226A1">
        <w:tab/>
        <w:t>: 10211CS207</w:t>
      </w:r>
    </w:p>
    <w:p w14:paraId="438658F5" w14:textId="77777777" w:rsidR="00B831C4" w:rsidRPr="006226A1" w:rsidRDefault="006226A1">
      <w:r w:rsidRPr="006226A1">
        <w:t>Course Name</w:t>
      </w:r>
      <w:r w:rsidRPr="006226A1">
        <w:tab/>
        <w:t>: Database Management Systems</w:t>
      </w:r>
    </w:p>
    <w:p w14:paraId="140F8ACB" w14:textId="14D2C2B8" w:rsidR="00B831C4" w:rsidRPr="006226A1" w:rsidRDefault="006226A1">
      <w:r w:rsidRPr="006226A1">
        <w:t>Slot No</w:t>
      </w:r>
      <w:r w:rsidRPr="006226A1">
        <w:tab/>
        <w:t>:  S</w:t>
      </w:r>
      <w:r w:rsidR="007F7BB3" w:rsidRPr="006226A1">
        <w:t>4</w:t>
      </w:r>
      <w:r w:rsidRPr="006226A1">
        <w:t>L</w:t>
      </w:r>
      <w:r w:rsidR="007F7BB3" w:rsidRPr="006226A1">
        <w:t>5</w:t>
      </w:r>
      <w:r w:rsidRPr="006226A1">
        <w:br/>
      </w:r>
    </w:p>
    <w:p w14:paraId="334C54C7" w14:textId="75824F13" w:rsidR="00B831C4" w:rsidRPr="006226A1" w:rsidRDefault="006226A1">
      <w:pPr>
        <w:pStyle w:val="Title"/>
      </w:pPr>
      <w:r w:rsidRPr="006226A1">
        <w:t xml:space="preserve">DBMS TASK - </w:t>
      </w:r>
      <w:r w:rsidR="0008342E" w:rsidRPr="006226A1">
        <w:t>3</w:t>
      </w:r>
      <w:r w:rsidRPr="006226A1">
        <w:t xml:space="preserve"> REPORT</w:t>
      </w:r>
    </w:p>
    <w:p w14:paraId="4A8C2E94" w14:textId="77777777" w:rsidR="00E47E0C" w:rsidRPr="006226A1" w:rsidRDefault="006226A1" w:rsidP="00E47E0C">
      <w:pPr>
        <w:rPr>
          <w:rFonts w:ascii="Times New Roman" w:hAnsi="Times New Roman" w:cs="Times New Roman"/>
          <w:b/>
          <w:szCs w:val="24"/>
        </w:rPr>
      </w:pPr>
      <w:r w:rsidRPr="006226A1">
        <w:rPr>
          <w:sz w:val="28"/>
          <w:szCs w:val="24"/>
        </w:rPr>
        <w:t xml:space="preserve">Title: </w:t>
      </w:r>
      <w:r w:rsidR="00E47E0C" w:rsidRPr="006226A1">
        <w:rPr>
          <w:rFonts w:ascii="Times New Roman" w:hAnsi="Times New Roman" w:cs="Times New Roman"/>
          <w:bCs/>
          <w:szCs w:val="24"/>
        </w:rPr>
        <w:t>Using</w:t>
      </w:r>
      <w:r w:rsidR="00E47E0C" w:rsidRPr="006226A1">
        <w:rPr>
          <w:rFonts w:ascii="Times New Roman" w:hAnsi="Times New Roman" w:cs="Times New Roman"/>
          <w:bCs/>
          <w:spacing w:val="-2"/>
          <w:szCs w:val="24"/>
        </w:rPr>
        <w:t xml:space="preserve"> </w:t>
      </w:r>
      <w:r w:rsidR="00E47E0C" w:rsidRPr="006226A1">
        <w:rPr>
          <w:rFonts w:ascii="Times New Roman" w:hAnsi="Times New Roman" w:cs="Times New Roman"/>
          <w:bCs/>
          <w:szCs w:val="24"/>
        </w:rPr>
        <w:t>Clauses,</w:t>
      </w:r>
      <w:r w:rsidR="00E47E0C" w:rsidRPr="006226A1">
        <w:rPr>
          <w:rFonts w:ascii="Times New Roman" w:hAnsi="Times New Roman" w:cs="Times New Roman"/>
          <w:bCs/>
          <w:spacing w:val="-2"/>
          <w:szCs w:val="24"/>
        </w:rPr>
        <w:t xml:space="preserve"> </w:t>
      </w:r>
      <w:r w:rsidR="00E47E0C" w:rsidRPr="006226A1">
        <w:rPr>
          <w:rFonts w:ascii="Times New Roman" w:hAnsi="Times New Roman" w:cs="Times New Roman"/>
          <w:bCs/>
          <w:szCs w:val="24"/>
        </w:rPr>
        <w:t>Operators</w:t>
      </w:r>
      <w:r w:rsidR="00E47E0C" w:rsidRPr="006226A1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="00E47E0C" w:rsidRPr="006226A1">
        <w:rPr>
          <w:rFonts w:ascii="Times New Roman" w:hAnsi="Times New Roman" w:cs="Times New Roman"/>
          <w:bCs/>
          <w:szCs w:val="24"/>
        </w:rPr>
        <w:t>and Functions</w:t>
      </w:r>
      <w:r w:rsidR="00E47E0C" w:rsidRPr="006226A1">
        <w:rPr>
          <w:rFonts w:ascii="Times New Roman" w:hAnsi="Times New Roman" w:cs="Times New Roman"/>
          <w:bCs/>
          <w:spacing w:val="-6"/>
          <w:szCs w:val="24"/>
        </w:rPr>
        <w:t xml:space="preserve"> </w:t>
      </w:r>
      <w:r w:rsidR="00E47E0C" w:rsidRPr="006226A1">
        <w:rPr>
          <w:rFonts w:ascii="Times New Roman" w:hAnsi="Times New Roman" w:cs="Times New Roman"/>
          <w:bCs/>
          <w:szCs w:val="24"/>
        </w:rPr>
        <w:t>in</w:t>
      </w:r>
      <w:r w:rsidR="00E47E0C" w:rsidRPr="006226A1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="00E47E0C" w:rsidRPr="006226A1">
        <w:rPr>
          <w:rFonts w:ascii="Times New Roman" w:hAnsi="Times New Roman" w:cs="Times New Roman"/>
          <w:bCs/>
          <w:szCs w:val="24"/>
        </w:rPr>
        <w:t>queries</w:t>
      </w:r>
    </w:p>
    <w:p w14:paraId="125D37A1" w14:textId="7EE3ADDE" w:rsidR="00B831C4" w:rsidRPr="006226A1" w:rsidRDefault="00B831C4"/>
    <w:p w14:paraId="1D2BCD18" w14:textId="77777777" w:rsidR="00B831C4" w:rsidRPr="006226A1" w:rsidRDefault="006226A1">
      <w:r w:rsidRPr="006226A1">
        <w:t>Submitted by:</w:t>
      </w:r>
      <w:r w:rsidRPr="006226A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:rsidRPr="006226A1" w14:paraId="6E089F1F" w14:textId="77777777">
        <w:tc>
          <w:tcPr>
            <w:tcW w:w="1353" w:type="dxa"/>
          </w:tcPr>
          <w:p w14:paraId="3467CEA3" w14:textId="77777777" w:rsidR="00B831C4" w:rsidRPr="006226A1" w:rsidRDefault="006226A1">
            <w:pPr>
              <w:spacing w:after="0" w:line="240" w:lineRule="auto"/>
              <w:jc w:val="center"/>
              <w:rPr>
                <w:b/>
                <w:bCs/>
              </w:rPr>
            </w:pPr>
            <w:r w:rsidRPr="006226A1"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Pr="006226A1" w:rsidRDefault="006226A1">
            <w:pPr>
              <w:spacing w:after="0" w:line="240" w:lineRule="auto"/>
              <w:jc w:val="center"/>
              <w:rPr>
                <w:b/>
                <w:bCs/>
              </w:rPr>
            </w:pPr>
            <w:r w:rsidRPr="006226A1"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Pr="006226A1" w:rsidRDefault="006226A1">
            <w:pPr>
              <w:spacing w:after="0" w:line="240" w:lineRule="auto"/>
              <w:jc w:val="center"/>
              <w:rPr>
                <w:b/>
                <w:bCs/>
              </w:rPr>
            </w:pPr>
            <w:r w:rsidRPr="006226A1">
              <w:rPr>
                <w:b/>
                <w:bCs/>
              </w:rPr>
              <w:t>STUDENT NAME</w:t>
            </w:r>
          </w:p>
        </w:tc>
      </w:tr>
      <w:tr w:rsidR="00B831C4" w:rsidRPr="006226A1" w14:paraId="2DE3EF44" w14:textId="77777777">
        <w:tc>
          <w:tcPr>
            <w:tcW w:w="1353" w:type="dxa"/>
            <w:vAlign w:val="bottom"/>
          </w:tcPr>
          <w:p w14:paraId="5BCD6B29" w14:textId="7840469D" w:rsidR="00B831C4" w:rsidRPr="006226A1" w:rsidRDefault="006226A1">
            <w:pPr>
              <w:spacing w:after="0" w:line="240" w:lineRule="auto"/>
            </w:pPr>
            <w:r w:rsidRPr="006226A1">
              <w:t>VTU29</w:t>
            </w:r>
            <w:r>
              <w:t>705</w:t>
            </w:r>
          </w:p>
        </w:tc>
        <w:tc>
          <w:tcPr>
            <w:tcW w:w="2468" w:type="dxa"/>
            <w:vAlign w:val="bottom"/>
          </w:tcPr>
          <w:p w14:paraId="7294EA52" w14:textId="3A325EB0" w:rsidR="00B831C4" w:rsidRPr="006226A1" w:rsidRDefault="006226A1">
            <w:pPr>
              <w:spacing w:after="0" w:line="240" w:lineRule="auto"/>
            </w:pPr>
            <w:r w:rsidRPr="006226A1">
              <w:t>24UECS0</w:t>
            </w:r>
            <w:r>
              <w:t>028</w:t>
            </w:r>
          </w:p>
        </w:tc>
        <w:tc>
          <w:tcPr>
            <w:tcW w:w="4809" w:type="dxa"/>
            <w:vAlign w:val="bottom"/>
          </w:tcPr>
          <w:p w14:paraId="55EE313E" w14:textId="5B686F54" w:rsidR="00B831C4" w:rsidRPr="006226A1" w:rsidRDefault="006226A1">
            <w:pPr>
              <w:spacing w:after="0" w:line="240" w:lineRule="auto"/>
            </w:pPr>
            <w:r>
              <w:t>B.harish</w:t>
            </w:r>
          </w:p>
        </w:tc>
      </w:tr>
    </w:tbl>
    <w:p w14:paraId="1C5ED215" w14:textId="77777777" w:rsidR="00B831C4" w:rsidRPr="006226A1" w:rsidRDefault="006226A1">
      <w:r w:rsidRPr="006226A1">
        <w:br/>
      </w:r>
    </w:p>
    <w:p w14:paraId="7CAE22F4" w14:textId="77777777" w:rsidR="00B831C4" w:rsidRPr="006226A1" w:rsidRDefault="00B831C4"/>
    <w:p w14:paraId="3F7FD4BD" w14:textId="77777777" w:rsidR="00B831C4" w:rsidRPr="006226A1" w:rsidRDefault="00B831C4"/>
    <w:p w14:paraId="2611384B" w14:textId="77777777" w:rsidR="00B831C4" w:rsidRPr="006226A1" w:rsidRDefault="00B831C4"/>
    <w:p w14:paraId="7DA962B8" w14:textId="77777777" w:rsidR="00B831C4" w:rsidRPr="006226A1" w:rsidRDefault="00B831C4"/>
    <w:p w14:paraId="663D2600" w14:textId="77777777" w:rsidR="00B831C4" w:rsidRPr="006226A1" w:rsidRDefault="00B831C4"/>
    <w:p w14:paraId="52E7C343" w14:textId="77777777" w:rsidR="00B831C4" w:rsidRPr="006226A1" w:rsidRDefault="00B831C4"/>
    <w:p w14:paraId="203AC572" w14:textId="77777777" w:rsidR="00B831C4" w:rsidRPr="006226A1" w:rsidRDefault="00B831C4"/>
    <w:p w14:paraId="64B4B48E" w14:textId="77777777" w:rsidR="0008342E" w:rsidRPr="006226A1" w:rsidRDefault="0008342E" w:rsidP="0008342E">
      <w:pPr>
        <w:jc w:val="center"/>
        <w:rPr>
          <w:rFonts w:ascii="Times New Roman" w:hAnsi="Times New Roman" w:cs="Times New Roman"/>
          <w:b/>
          <w:szCs w:val="24"/>
        </w:rPr>
      </w:pPr>
      <w:r w:rsidRPr="006226A1">
        <w:rPr>
          <w:rFonts w:ascii="Times New Roman" w:hAnsi="Times New Roman" w:cs="Times New Roman"/>
          <w:b/>
          <w:szCs w:val="24"/>
        </w:rPr>
        <w:t>Using</w:t>
      </w:r>
      <w:r w:rsidRPr="006226A1">
        <w:rPr>
          <w:rFonts w:ascii="Times New Roman" w:hAnsi="Times New Roman" w:cs="Times New Roman"/>
          <w:b/>
          <w:spacing w:val="-2"/>
          <w:szCs w:val="24"/>
        </w:rPr>
        <w:t xml:space="preserve"> </w:t>
      </w:r>
      <w:r w:rsidRPr="006226A1">
        <w:rPr>
          <w:rFonts w:ascii="Times New Roman" w:hAnsi="Times New Roman" w:cs="Times New Roman"/>
          <w:b/>
          <w:szCs w:val="24"/>
        </w:rPr>
        <w:t>Clauses,</w:t>
      </w:r>
      <w:r w:rsidRPr="006226A1">
        <w:rPr>
          <w:rFonts w:ascii="Times New Roman" w:hAnsi="Times New Roman" w:cs="Times New Roman"/>
          <w:b/>
          <w:spacing w:val="-2"/>
          <w:szCs w:val="24"/>
        </w:rPr>
        <w:t xml:space="preserve"> </w:t>
      </w:r>
      <w:r w:rsidRPr="006226A1">
        <w:rPr>
          <w:rFonts w:ascii="Times New Roman" w:hAnsi="Times New Roman" w:cs="Times New Roman"/>
          <w:b/>
          <w:szCs w:val="24"/>
        </w:rPr>
        <w:t>Operators</w:t>
      </w:r>
      <w:r w:rsidRPr="006226A1">
        <w:rPr>
          <w:rFonts w:ascii="Times New Roman" w:hAnsi="Times New Roman" w:cs="Times New Roman"/>
          <w:b/>
          <w:spacing w:val="-1"/>
          <w:szCs w:val="24"/>
        </w:rPr>
        <w:t xml:space="preserve"> </w:t>
      </w:r>
      <w:r w:rsidRPr="006226A1">
        <w:rPr>
          <w:rFonts w:ascii="Times New Roman" w:hAnsi="Times New Roman" w:cs="Times New Roman"/>
          <w:b/>
          <w:szCs w:val="24"/>
        </w:rPr>
        <w:t>and Functions</w:t>
      </w:r>
      <w:r w:rsidRPr="006226A1">
        <w:rPr>
          <w:rFonts w:ascii="Times New Roman" w:hAnsi="Times New Roman" w:cs="Times New Roman"/>
          <w:b/>
          <w:spacing w:val="-6"/>
          <w:szCs w:val="24"/>
        </w:rPr>
        <w:t xml:space="preserve"> </w:t>
      </w:r>
      <w:r w:rsidRPr="006226A1">
        <w:rPr>
          <w:rFonts w:ascii="Times New Roman" w:hAnsi="Times New Roman" w:cs="Times New Roman"/>
          <w:b/>
          <w:szCs w:val="24"/>
        </w:rPr>
        <w:t>in</w:t>
      </w:r>
      <w:r w:rsidRPr="006226A1">
        <w:rPr>
          <w:rFonts w:ascii="Times New Roman" w:hAnsi="Times New Roman" w:cs="Times New Roman"/>
          <w:b/>
          <w:spacing w:val="-1"/>
          <w:szCs w:val="24"/>
        </w:rPr>
        <w:t xml:space="preserve"> </w:t>
      </w:r>
      <w:r w:rsidRPr="006226A1">
        <w:rPr>
          <w:rFonts w:ascii="Times New Roman" w:hAnsi="Times New Roman" w:cs="Times New Roman"/>
          <w:b/>
          <w:szCs w:val="24"/>
        </w:rPr>
        <w:t>queries</w:t>
      </w:r>
    </w:p>
    <w:p w14:paraId="037FA4C0" w14:textId="77777777" w:rsidR="0008342E" w:rsidRPr="006226A1" w:rsidRDefault="0008342E" w:rsidP="0008342E">
      <w:pPr>
        <w:jc w:val="both"/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Aim:</w:t>
      </w:r>
    </w:p>
    <w:p w14:paraId="52E00236" w14:textId="77777777" w:rsidR="0008342E" w:rsidRPr="006226A1" w:rsidRDefault="0008342E" w:rsidP="0008342E">
      <w:pPr>
        <w:pStyle w:val="BodyText"/>
        <w:ind w:left="530" w:right="119"/>
        <w:jc w:val="both"/>
      </w:pPr>
      <w:r w:rsidRPr="006226A1">
        <w:t>To perform the query processing on databases for different retrieval results of queries using DML,</w:t>
      </w:r>
      <w:r w:rsidRPr="006226A1">
        <w:rPr>
          <w:spacing w:val="-57"/>
        </w:rPr>
        <w:t xml:space="preserve"> </w:t>
      </w:r>
      <w:r w:rsidRPr="006226A1">
        <w:t>DRL</w:t>
      </w:r>
      <w:r w:rsidRPr="006226A1">
        <w:rPr>
          <w:spacing w:val="-3"/>
        </w:rPr>
        <w:t xml:space="preserve"> </w:t>
      </w:r>
      <w:r w:rsidRPr="006226A1">
        <w:t>operations using</w:t>
      </w:r>
      <w:r w:rsidRPr="006226A1">
        <w:rPr>
          <w:spacing w:val="-1"/>
        </w:rPr>
        <w:t xml:space="preserve"> </w:t>
      </w:r>
      <w:r w:rsidRPr="006226A1">
        <w:t>aggregate,</w:t>
      </w:r>
      <w:r w:rsidRPr="006226A1">
        <w:rPr>
          <w:spacing w:val="-1"/>
        </w:rPr>
        <w:t xml:space="preserve"> </w:t>
      </w:r>
      <w:r w:rsidRPr="006226A1">
        <w:t>date,</w:t>
      </w:r>
      <w:r w:rsidRPr="006226A1">
        <w:rPr>
          <w:spacing w:val="-1"/>
        </w:rPr>
        <w:t xml:space="preserve"> </w:t>
      </w:r>
      <w:r w:rsidRPr="006226A1">
        <w:t>string,</w:t>
      </w:r>
      <w:r w:rsidRPr="006226A1">
        <w:rPr>
          <w:spacing w:val="-1"/>
        </w:rPr>
        <w:t xml:space="preserve"> </w:t>
      </w:r>
      <w:r w:rsidRPr="006226A1">
        <w:t>indent</w:t>
      </w:r>
      <w:r w:rsidRPr="006226A1">
        <w:rPr>
          <w:spacing w:val="2"/>
        </w:rPr>
        <w:t xml:space="preserve"> </w:t>
      </w:r>
      <w:r w:rsidRPr="006226A1">
        <w:t>functions,</w:t>
      </w:r>
      <w:r w:rsidRPr="006226A1">
        <w:rPr>
          <w:spacing w:val="-1"/>
        </w:rPr>
        <w:t xml:space="preserve"> </w:t>
      </w:r>
      <w:r w:rsidRPr="006226A1">
        <w:t>set</w:t>
      </w:r>
      <w:r w:rsidRPr="006226A1">
        <w:rPr>
          <w:spacing w:val="-3"/>
        </w:rPr>
        <w:t xml:space="preserve"> </w:t>
      </w:r>
      <w:r w:rsidRPr="006226A1">
        <w:t>clauses</w:t>
      </w:r>
      <w:r w:rsidRPr="006226A1">
        <w:rPr>
          <w:spacing w:val="1"/>
        </w:rPr>
        <w:t xml:space="preserve"> </w:t>
      </w:r>
      <w:r w:rsidRPr="006226A1">
        <w:t>and</w:t>
      </w:r>
      <w:r w:rsidRPr="006226A1">
        <w:rPr>
          <w:spacing w:val="-1"/>
        </w:rPr>
        <w:t xml:space="preserve"> </w:t>
      </w:r>
      <w:r w:rsidRPr="006226A1">
        <w:t>operators.</w:t>
      </w:r>
    </w:p>
    <w:p w14:paraId="76C1AEC0" w14:textId="77777777" w:rsidR="0008342E" w:rsidRPr="006226A1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To retrieve the location of a particular match conducted by its MatchID</w:t>
      </w:r>
    </w:p>
    <w:p w14:paraId="7F59F37B" w14:textId="77777777" w:rsidR="0008342E" w:rsidRPr="006226A1" w:rsidRDefault="0008342E" w:rsidP="0008342E">
      <w:pPr>
        <w:pStyle w:val="BodyText"/>
        <w:widowControl w:val="0"/>
        <w:numPr>
          <w:ilvl w:val="0"/>
          <w:numId w:val="11"/>
        </w:numPr>
        <w:autoSpaceDE w:val="0"/>
        <w:autoSpaceDN w:val="0"/>
        <w:spacing w:after="0" w:line="276" w:lineRule="exact"/>
      </w:pPr>
      <w:r w:rsidRPr="006226A1">
        <w:t>To retrieve</w:t>
      </w:r>
      <w:r w:rsidRPr="006226A1">
        <w:rPr>
          <w:spacing w:val="-2"/>
        </w:rPr>
        <w:t xml:space="preserve"> </w:t>
      </w:r>
      <w:r w:rsidRPr="006226A1">
        <w:t>the</w:t>
      </w:r>
      <w:r w:rsidRPr="006226A1">
        <w:rPr>
          <w:spacing w:val="-3"/>
        </w:rPr>
        <w:t xml:space="preserve"> </w:t>
      </w:r>
      <w:r w:rsidRPr="006226A1">
        <w:t>Players</w:t>
      </w:r>
      <w:r w:rsidRPr="006226A1">
        <w:rPr>
          <w:spacing w:val="-1"/>
        </w:rPr>
        <w:t xml:space="preserve"> </w:t>
      </w:r>
      <w:r w:rsidRPr="006226A1">
        <w:t>detail</w:t>
      </w:r>
      <w:r w:rsidRPr="006226A1">
        <w:rPr>
          <w:spacing w:val="-1"/>
        </w:rPr>
        <w:t xml:space="preserve"> </w:t>
      </w:r>
      <w:r w:rsidRPr="006226A1">
        <w:t>whose name start with ‘A’.</w:t>
      </w:r>
    </w:p>
    <w:p w14:paraId="38DEC014" w14:textId="77777777" w:rsidR="0008342E" w:rsidRPr="006226A1" w:rsidRDefault="0008342E" w:rsidP="0008342E">
      <w:pPr>
        <w:pStyle w:val="BodyText"/>
        <w:widowControl w:val="0"/>
        <w:numPr>
          <w:ilvl w:val="0"/>
          <w:numId w:val="11"/>
        </w:numPr>
        <w:autoSpaceDE w:val="0"/>
        <w:autoSpaceDN w:val="0"/>
        <w:spacing w:before="4" w:after="0" w:line="275" w:lineRule="exact"/>
      </w:pPr>
      <w:r w:rsidRPr="006226A1">
        <w:t>Add</w:t>
      </w:r>
      <w:r w:rsidRPr="006226A1">
        <w:rPr>
          <w:spacing w:val="-1"/>
        </w:rPr>
        <w:t xml:space="preserve"> </w:t>
      </w:r>
      <w:r w:rsidRPr="006226A1">
        <w:t>a</w:t>
      </w:r>
      <w:r w:rsidRPr="006226A1">
        <w:rPr>
          <w:spacing w:val="-3"/>
        </w:rPr>
        <w:t xml:space="preserve"> </w:t>
      </w:r>
      <w:r w:rsidRPr="006226A1">
        <w:t>column Batting and Bowling</w:t>
      </w:r>
      <w:r w:rsidRPr="006226A1">
        <w:rPr>
          <w:spacing w:val="-1"/>
        </w:rPr>
        <w:t xml:space="preserve"> </w:t>
      </w:r>
      <w:r w:rsidRPr="006226A1">
        <w:t>in</w:t>
      </w:r>
      <w:r w:rsidRPr="006226A1">
        <w:rPr>
          <w:spacing w:val="-1"/>
        </w:rPr>
        <w:t xml:space="preserve"> </w:t>
      </w:r>
      <w:r w:rsidRPr="006226A1">
        <w:t>Player</w:t>
      </w:r>
      <w:r w:rsidRPr="006226A1">
        <w:rPr>
          <w:spacing w:val="3"/>
        </w:rPr>
        <w:t xml:space="preserve"> </w:t>
      </w:r>
      <w:r w:rsidRPr="006226A1">
        <w:t>table.</w:t>
      </w:r>
    </w:p>
    <w:p w14:paraId="547B859F" w14:textId="77777777" w:rsidR="0008342E" w:rsidRPr="006226A1" w:rsidRDefault="0008342E" w:rsidP="0008342E">
      <w:pPr>
        <w:pStyle w:val="BodyText"/>
        <w:widowControl w:val="0"/>
        <w:numPr>
          <w:ilvl w:val="0"/>
          <w:numId w:val="11"/>
        </w:numPr>
        <w:autoSpaceDE w:val="0"/>
        <w:autoSpaceDN w:val="0"/>
        <w:spacing w:after="0" w:line="275" w:lineRule="exact"/>
      </w:pPr>
      <w:r w:rsidRPr="006226A1">
        <w:t>To count</w:t>
      </w:r>
      <w:r w:rsidRPr="006226A1">
        <w:rPr>
          <w:spacing w:val="-4"/>
        </w:rPr>
        <w:t xml:space="preserve"> </w:t>
      </w:r>
      <w:r w:rsidRPr="006226A1">
        <w:t>the</w:t>
      </w:r>
      <w:r w:rsidRPr="006226A1">
        <w:rPr>
          <w:spacing w:val="-3"/>
        </w:rPr>
        <w:t xml:space="preserve"> </w:t>
      </w:r>
      <w:r w:rsidRPr="006226A1">
        <w:t>number</w:t>
      </w:r>
      <w:r w:rsidRPr="006226A1">
        <w:rPr>
          <w:spacing w:val="-1"/>
        </w:rPr>
        <w:t xml:space="preserve"> </w:t>
      </w:r>
      <w:r w:rsidRPr="006226A1">
        <w:t>of</w:t>
      </w:r>
      <w:r w:rsidRPr="006226A1">
        <w:rPr>
          <w:spacing w:val="-2"/>
        </w:rPr>
        <w:t xml:space="preserve"> right-hand batsman in a team.</w:t>
      </w:r>
    </w:p>
    <w:p w14:paraId="21C2141B" w14:textId="77777777" w:rsidR="0008342E" w:rsidRPr="006226A1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To display the CricketBoard details for the BoardIDs 'BID01', 'BID03', and 'BID06'.</w:t>
      </w:r>
    </w:p>
    <w:p w14:paraId="2D8A2681" w14:textId="77777777" w:rsidR="0008342E" w:rsidRPr="006226A1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27F3DC69" w14:textId="77777777" w:rsidR="0008342E" w:rsidRPr="006226A1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To find the UmpireID of umpires who have not umpired any match</w:t>
      </w:r>
      <w:r w:rsidRPr="006226A1">
        <w:rPr>
          <w:rFonts w:ascii="Times New Roman" w:hAnsi="Times New Roman" w:cs="Times New Roman"/>
          <w:spacing w:val="-2"/>
          <w:szCs w:val="24"/>
        </w:rPr>
        <w:t>.</w:t>
      </w:r>
    </w:p>
    <w:p w14:paraId="515B6ECD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BB69354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6226A1">
        <w:rPr>
          <w:rFonts w:ascii="Times New Roman" w:hAnsi="Times New Roman" w:cs="Times New Roman"/>
          <w:b/>
          <w:szCs w:val="24"/>
        </w:rPr>
        <w:t>CricketBoard:</w:t>
      </w:r>
    </w:p>
    <w:tbl>
      <w:tblPr>
        <w:tblW w:w="80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3262"/>
        <w:gridCol w:w="1624"/>
        <w:gridCol w:w="1701"/>
      </w:tblGrid>
      <w:tr w:rsidR="0008342E" w:rsidRPr="006226A1" w14:paraId="3A8B5251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3EC3B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7719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72F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D734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6226A1" w14:paraId="3FE13F8D" w14:textId="77777777" w:rsidTr="00C73321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1AEC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A57A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1F30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4CDA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9988776699</w:t>
            </w:r>
          </w:p>
        </w:tc>
      </w:tr>
      <w:tr w:rsidR="0008342E" w:rsidRPr="006226A1" w14:paraId="5CD9B14A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FE88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94B6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DA02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4EE6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9977886699</w:t>
            </w:r>
          </w:p>
        </w:tc>
      </w:tr>
      <w:tr w:rsidR="0008342E" w:rsidRPr="006226A1" w14:paraId="41EFD533" w14:textId="77777777" w:rsidTr="00C73321">
        <w:trPr>
          <w:trHeight w:val="8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734A9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21DA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7BD5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6DB1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9966886699</w:t>
            </w:r>
          </w:p>
        </w:tc>
      </w:tr>
      <w:tr w:rsidR="0008342E" w:rsidRPr="006226A1" w14:paraId="1B69B1DB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D2E92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879E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8835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Trichy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4130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9955886699</w:t>
            </w:r>
          </w:p>
        </w:tc>
      </w:tr>
      <w:tr w:rsidR="0008342E" w:rsidRPr="006226A1" w14:paraId="011F1AD7" w14:textId="77777777" w:rsidTr="00C73321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D8E3A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1F68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C4F3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Madurai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8FD6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9944886699</w:t>
            </w:r>
          </w:p>
        </w:tc>
      </w:tr>
      <w:tr w:rsidR="0008342E" w:rsidRPr="006226A1" w14:paraId="75374020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554E3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BID06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6A95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A47C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07A0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9933886699</w:t>
            </w:r>
          </w:p>
        </w:tc>
      </w:tr>
      <w:tr w:rsidR="0008342E" w:rsidRPr="006226A1" w14:paraId="6B42B6CE" w14:textId="77777777" w:rsidTr="00C73321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4120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52B1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6EF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Selam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5EB5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9922886699</w:t>
            </w:r>
          </w:p>
        </w:tc>
      </w:tr>
      <w:tr w:rsidR="0008342E" w:rsidRPr="006226A1" w14:paraId="13E9CC58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6BF83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F42A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D02A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Tiruppur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C399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9911886699</w:t>
            </w:r>
          </w:p>
        </w:tc>
      </w:tr>
    </w:tbl>
    <w:p w14:paraId="0B50FCD3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CFFEE9D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6226A1">
        <w:rPr>
          <w:rFonts w:ascii="Times New Roman" w:hAnsi="Times New Roman" w:cs="Times New Roman"/>
          <w:b/>
          <w:szCs w:val="24"/>
        </w:rPr>
        <w:t>Team:</w:t>
      </w:r>
    </w:p>
    <w:tbl>
      <w:tblPr>
        <w:tblW w:w="94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224"/>
        <w:gridCol w:w="1970"/>
        <w:gridCol w:w="2355"/>
        <w:gridCol w:w="2497"/>
      </w:tblGrid>
      <w:tr w:rsidR="0008342E" w:rsidRPr="006226A1" w14:paraId="7E44AB98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71CD3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51B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E46D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103D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C54F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Captain</w:t>
            </w:r>
          </w:p>
        </w:tc>
      </w:tr>
      <w:tr w:rsidR="0008342E" w:rsidRPr="006226A1" w14:paraId="29F876D9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77EFF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C9EA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E7B8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5B93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0592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SAMPATH KUMAR</w:t>
            </w:r>
          </w:p>
        </w:tc>
      </w:tr>
      <w:tr w:rsidR="0008342E" w:rsidRPr="006226A1" w14:paraId="4EEC2E44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F4223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1B1C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F288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2336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11D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Y.JOHN</w:t>
            </w:r>
          </w:p>
        </w:tc>
      </w:tr>
      <w:tr w:rsidR="0008342E" w:rsidRPr="006226A1" w14:paraId="30903B37" w14:textId="77777777" w:rsidTr="00C73321">
        <w:trPr>
          <w:trHeight w:val="73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B7BE8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4C9A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2DF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20D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9B63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CINIL JOHN</w:t>
            </w:r>
          </w:p>
        </w:tc>
      </w:tr>
      <w:tr w:rsidR="0008342E" w:rsidRPr="006226A1" w14:paraId="0192F507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3C81A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6A0E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6E74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44FB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D1A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BEN GEORGE</w:t>
            </w:r>
          </w:p>
        </w:tc>
      </w:tr>
      <w:tr w:rsidR="0008342E" w:rsidRPr="006226A1" w14:paraId="244D4957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EC7E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8229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3E44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9677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0B6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K.MUTHU</w:t>
            </w:r>
          </w:p>
        </w:tc>
      </w:tr>
      <w:tr w:rsidR="0008342E" w:rsidRPr="006226A1" w14:paraId="6766C85F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0341E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5318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B1C9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4D9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2064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MANIMARAN</w:t>
            </w:r>
          </w:p>
        </w:tc>
      </w:tr>
      <w:tr w:rsidR="0008342E" w:rsidRPr="006226A1" w14:paraId="0AB7D69A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1DFC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MCB01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25AB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EEC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DFDC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E22B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R.SUNILKUMAR</w:t>
            </w:r>
          </w:p>
        </w:tc>
      </w:tr>
      <w:tr w:rsidR="0008342E" w:rsidRPr="006226A1" w14:paraId="2B2D8FF0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B083E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D47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1C4D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F2A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EDC7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BARATHI</w:t>
            </w:r>
          </w:p>
        </w:tc>
      </w:tr>
      <w:tr w:rsidR="0008342E" w:rsidRPr="006226A1" w14:paraId="3E6BC5C5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F7AC9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45AB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8299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0784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2D6E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 HARI</w:t>
            </w:r>
          </w:p>
        </w:tc>
      </w:tr>
      <w:tr w:rsidR="0008342E" w:rsidRPr="006226A1" w14:paraId="779070ED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8EEC9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FE0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CFE1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D334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583D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MATHAN</w:t>
            </w:r>
          </w:p>
        </w:tc>
      </w:tr>
    </w:tbl>
    <w:p w14:paraId="7B492469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006DB23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6226A1">
        <w:rPr>
          <w:rFonts w:ascii="Times New Roman" w:hAnsi="Times New Roman" w:cs="Times New Roman"/>
          <w:b/>
          <w:szCs w:val="24"/>
        </w:rPr>
        <w:t>Player:</w:t>
      </w:r>
    </w:p>
    <w:tbl>
      <w:tblPr>
        <w:tblW w:w="11430" w:type="dxa"/>
        <w:tblInd w:w="-1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170"/>
        <w:gridCol w:w="1080"/>
        <w:gridCol w:w="1080"/>
        <w:gridCol w:w="720"/>
        <w:gridCol w:w="908"/>
        <w:gridCol w:w="1080"/>
        <w:gridCol w:w="1260"/>
        <w:gridCol w:w="1440"/>
        <w:gridCol w:w="1080"/>
        <w:gridCol w:w="720"/>
      </w:tblGrid>
      <w:tr w:rsidR="0008342E" w:rsidRPr="006226A1" w14:paraId="48939025" w14:textId="77777777" w:rsidTr="00C73321">
        <w:trPr>
          <w:trHeight w:val="92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11A57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47E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35C6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DABB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0AD4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50A2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3A0A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73E1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6229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EF1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Batting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554D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Bowling</w:t>
            </w:r>
          </w:p>
        </w:tc>
      </w:tr>
      <w:tr w:rsidR="0008342E" w:rsidRPr="006226A1" w14:paraId="51AA59DA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DBA7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6B3E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094D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Raj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BA40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F52F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27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DB13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29-JUN-1996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406E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AE00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rajn@gmail.com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076D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9191910101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B958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364A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</w:tr>
      <w:tr w:rsidR="0008342E" w:rsidRPr="006226A1" w14:paraId="1CB2AEE8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45D69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33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622E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5BF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Balaji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61C7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E3C3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9256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BEFC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B651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balajid@gmail.com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1E02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9191910031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FEB0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7C58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6226A1" w14:paraId="4F7D7F19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CB75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2AC9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4263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Krishna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A4A5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E75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0BDB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A93D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62C5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krishnar@gmail.com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0F1C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9191930103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7709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8792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</w:tr>
      <w:tr w:rsidR="0008342E" w:rsidRPr="006226A1" w14:paraId="59C23F49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81D48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18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1F3F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A015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Kishore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109B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9F6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5F7E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02-SEP-1998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34D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ALL ROUNDER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E649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kishorek@gmail.com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917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9291930105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DE0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3500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</w:tr>
      <w:tr w:rsidR="0008342E" w:rsidRPr="006226A1" w14:paraId="453F73DB" w14:textId="77777777" w:rsidTr="00C73321">
        <w:trPr>
          <w:trHeight w:val="1182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02C17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19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3D16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70C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Karthick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74B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551B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C0E1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14-SEP-1998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5DFC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6912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karthickk@gmail.com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BB0C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9292930107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8B44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E62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6226A1" w14:paraId="5E91C375" w14:textId="77777777" w:rsidTr="00C73321">
        <w:trPr>
          <w:trHeight w:val="1211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4C84E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62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384C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9D7F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E89A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48A1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3535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21-SEP-1998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07A5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2E1C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7EA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9292930508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309E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FE93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6226A1" w14:paraId="373D43A2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4445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102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F43A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258E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Akash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9282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532D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CF69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26-SEP-1999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E27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7A58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5E06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9292930510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416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E33F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6226A1" w14:paraId="1904F6CA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865B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12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2B20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3EE1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Premkumar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1A96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C54A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8065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13-OCT-1999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7637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F806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CF34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9592930517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D2C0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DF3F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</w:tr>
      <w:tr w:rsidR="0008342E" w:rsidRPr="006226A1" w14:paraId="4BDCC6A9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C75B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D525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B96B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1A12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12C4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BFC4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13-APR-1997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A05E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0A3F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0088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9592950517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51A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498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</w:tr>
      <w:tr w:rsidR="0008342E" w:rsidRPr="006226A1" w14:paraId="1D772219" w14:textId="77777777" w:rsidTr="00C73321">
        <w:trPr>
          <w:trHeight w:val="1211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BE115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C2F8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8A19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Kali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B08C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75C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15C4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11-APR-2002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F0B7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7494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Kalij@gmail.com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3882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9592950630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B2C1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6513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6226A1" w14:paraId="133BD345" w14:textId="77777777" w:rsidTr="00C73321">
        <w:trPr>
          <w:trHeight w:val="1182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63CE8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61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6184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7D4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Kamalesh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D17A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1B80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E24F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21-JUN-2001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CB63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7A62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Kamalesha@gmail.com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D691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9592958730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5E2D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CF8A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6226A1" w14:paraId="3D8C4075" w14:textId="77777777" w:rsidTr="00C73321">
        <w:trPr>
          <w:trHeight w:val="1211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4C52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66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D114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CF15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Ganesh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4607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498D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8E02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21-JUN-1998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CF74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79CA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1E3E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9592958790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FD22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F055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6226A1" w14:paraId="010D7C36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91934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303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C15A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6D7F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Arun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2E9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2275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D584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083D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FC0F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A1A4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9592958450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F9E4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85E1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6226A1" w14:paraId="5951878A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62C26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313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9291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A086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Srinivasan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2633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4129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AD34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7EDC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A0B3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srinivasann@gmail.com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C221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9992958450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52E5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F92D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</w:tbl>
    <w:p w14:paraId="27C9AAE0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EAD22DF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6226A1">
        <w:rPr>
          <w:rFonts w:ascii="Times New Roman" w:hAnsi="Times New Roman" w:cs="Times New Roman"/>
          <w:b/>
          <w:szCs w:val="24"/>
        </w:rPr>
        <w:t>Match:</w:t>
      </w:r>
    </w:p>
    <w:tbl>
      <w:tblPr>
        <w:tblW w:w="95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604"/>
        <w:gridCol w:w="1303"/>
        <w:gridCol w:w="1858"/>
        <w:gridCol w:w="1065"/>
        <w:gridCol w:w="2223"/>
      </w:tblGrid>
      <w:tr w:rsidR="0008342E" w:rsidRPr="006226A1" w14:paraId="6196A11C" w14:textId="77777777" w:rsidTr="00C73321">
        <w:trPr>
          <w:trHeight w:val="12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1FBA8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2932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3D9B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40A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53AD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F059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Result</w:t>
            </w:r>
          </w:p>
        </w:tc>
      </w:tr>
      <w:tr w:rsidR="0008342E" w:rsidRPr="006226A1" w14:paraId="596E5D58" w14:textId="77777777" w:rsidTr="00C73321">
        <w:trPr>
          <w:trHeight w:val="12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AFA9E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5F0F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AED3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BC9A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4B22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2BCB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TCB01 - WIN</w:t>
            </w:r>
          </w:p>
        </w:tc>
      </w:tr>
      <w:tr w:rsidR="0008342E" w:rsidRPr="006226A1" w14:paraId="5B237A1B" w14:textId="77777777" w:rsidTr="00C73321">
        <w:trPr>
          <w:trHeight w:val="12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FE0E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3888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AA7F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BB78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AFD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5E58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CCB01 - WIN</w:t>
            </w:r>
          </w:p>
        </w:tc>
      </w:tr>
      <w:tr w:rsidR="0008342E" w:rsidRPr="006226A1" w14:paraId="44552516" w14:textId="77777777" w:rsidTr="00C73321">
        <w:trPr>
          <w:trHeight w:val="12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1046A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2931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TRIBCB02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2867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E6A2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A9CC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476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TCB01 - WIN</w:t>
            </w:r>
          </w:p>
        </w:tc>
      </w:tr>
      <w:tr w:rsidR="0008342E" w:rsidRPr="006226A1" w14:paraId="4DC5A400" w14:textId="77777777" w:rsidTr="00C73321">
        <w:trPr>
          <w:trHeight w:val="12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7CA1E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CA7E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TRIBCB01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272E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FF3D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882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FC1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TRICB01 - WIN</w:t>
            </w:r>
          </w:p>
        </w:tc>
      </w:tr>
    </w:tbl>
    <w:p w14:paraId="32316825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2C752C9C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6226A1">
        <w:rPr>
          <w:rFonts w:ascii="Times New Roman" w:hAnsi="Times New Roman" w:cs="Times New Roman"/>
          <w:b/>
          <w:szCs w:val="24"/>
        </w:rPr>
        <w:t>Ground:</w:t>
      </w:r>
      <w:r w:rsidRPr="006226A1">
        <w:rPr>
          <w:rFonts w:ascii="Times New Roman" w:hAnsi="Times New Roman" w:cs="Times New Roman"/>
          <w:b/>
          <w:szCs w:val="24"/>
        </w:rPr>
        <w:br/>
      </w:r>
    </w:p>
    <w:tbl>
      <w:tblPr>
        <w:tblW w:w="989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917"/>
        <w:gridCol w:w="1481"/>
        <w:gridCol w:w="2244"/>
        <w:gridCol w:w="1895"/>
      </w:tblGrid>
      <w:tr w:rsidR="0008342E" w:rsidRPr="006226A1" w14:paraId="4ABC32E3" w14:textId="77777777" w:rsidTr="00C73321">
        <w:trPr>
          <w:trHeight w:val="7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3D15F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GroundID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1896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08C2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EAC2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F668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Capacity</w:t>
            </w:r>
          </w:p>
        </w:tc>
      </w:tr>
      <w:tr w:rsidR="0008342E" w:rsidRPr="006226A1" w14:paraId="676CE196" w14:textId="77777777" w:rsidTr="00C73321">
        <w:trPr>
          <w:trHeight w:val="7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F9080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4EA8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6008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Nehru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0145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81AE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10000</w:t>
            </w:r>
          </w:p>
        </w:tc>
      </w:tr>
      <w:tr w:rsidR="0008342E" w:rsidRPr="006226A1" w14:paraId="6557AB5A" w14:textId="77777777" w:rsidTr="00C73321">
        <w:trPr>
          <w:trHeight w:val="7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7373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F3A1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364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080D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Coimbatore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C58C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10000</w:t>
            </w:r>
          </w:p>
        </w:tc>
      </w:tr>
      <w:tr w:rsidR="0008342E" w:rsidRPr="006226A1" w14:paraId="5AA82EA7" w14:textId="77777777" w:rsidTr="00C73321">
        <w:trPr>
          <w:trHeight w:val="7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5597B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99F7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798B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Sankar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2B7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Nellai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FD69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6000</w:t>
            </w:r>
          </w:p>
        </w:tc>
      </w:tr>
    </w:tbl>
    <w:p w14:paraId="0112A7AB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3B70D48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6226A1">
        <w:rPr>
          <w:rFonts w:ascii="Times New Roman" w:hAnsi="Times New Roman" w:cs="Times New Roman"/>
          <w:b/>
          <w:szCs w:val="24"/>
        </w:rPr>
        <w:t>Umpire:</w:t>
      </w:r>
    </w:p>
    <w:tbl>
      <w:tblPr>
        <w:tblW w:w="8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138"/>
        <w:gridCol w:w="784"/>
        <w:gridCol w:w="527"/>
        <w:gridCol w:w="1119"/>
        <w:gridCol w:w="861"/>
        <w:gridCol w:w="1979"/>
        <w:gridCol w:w="1100"/>
      </w:tblGrid>
      <w:tr w:rsidR="0008342E" w:rsidRPr="006226A1" w14:paraId="7303A6C7" w14:textId="77777777" w:rsidTr="00C73321">
        <w:trPr>
          <w:trHeight w:val="6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856BE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9860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7F08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3E64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60D3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574C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EF8C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A9A0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6226A1" w14:paraId="5522D8B2" w14:textId="77777777" w:rsidTr="00C73321">
        <w:trPr>
          <w:trHeight w:val="63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220EE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1F83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Venkatesh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B9F5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D564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4A5B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21-JUN-1978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F38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BAB8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venkatesh@gmail.com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F2F3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9665571435</w:t>
            </w:r>
          </w:p>
        </w:tc>
      </w:tr>
      <w:tr w:rsidR="0008342E" w:rsidRPr="006226A1" w14:paraId="36672F51" w14:textId="77777777" w:rsidTr="00C73321">
        <w:trPr>
          <w:trHeight w:val="6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E019B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UID02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6DD9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Muthukumar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FC37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AB5B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A600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01-JUN-1979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30D5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394F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mutukumarr@gmail.com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6200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9665571460</w:t>
            </w:r>
          </w:p>
        </w:tc>
      </w:tr>
      <w:tr w:rsidR="0008342E" w:rsidRPr="006226A1" w14:paraId="547D022D" w14:textId="77777777" w:rsidTr="00C73321">
        <w:trPr>
          <w:trHeight w:val="63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8F058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4C4D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15FE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8DFE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3A47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01-JUN-1983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8945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F88C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somuk@gmail.com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E6F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9664471460</w:t>
            </w:r>
          </w:p>
        </w:tc>
      </w:tr>
    </w:tbl>
    <w:p w14:paraId="5AC94DD7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77BC149B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6226A1">
        <w:rPr>
          <w:rFonts w:ascii="Times New Roman" w:hAnsi="Times New Roman" w:cs="Times New Roman"/>
          <w:b/>
          <w:szCs w:val="24"/>
        </w:rPr>
        <w:t>Umpire_Umpired:</w:t>
      </w:r>
    </w:p>
    <w:tbl>
      <w:tblPr>
        <w:tblW w:w="9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2906"/>
        <w:gridCol w:w="3270"/>
      </w:tblGrid>
      <w:tr w:rsidR="0008342E" w:rsidRPr="006226A1" w14:paraId="55D38CC2" w14:textId="77777777" w:rsidTr="00C73321">
        <w:trPr>
          <w:trHeight w:val="6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6F86E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72AD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3CC5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GroundID</w:t>
            </w:r>
          </w:p>
        </w:tc>
      </w:tr>
      <w:tr w:rsidR="0008342E" w:rsidRPr="006226A1" w14:paraId="429062B2" w14:textId="77777777" w:rsidTr="00C73321">
        <w:trPr>
          <w:trHeight w:val="6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CBD62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4652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A273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GID01</w:t>
            </w:r>
          </w:p>
        </w:tc>
      </w:tr>
      <w:tr w:rsidR="0008342E" w:rsidRPr="006226A1" w14:paraId="084C91D4" w14:textId="77777777" w:rsidTr="00C73321">
        <w:trPr>
          <w:trHeight w:val="6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27131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3DA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F44B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GID02</w:t>
            </w:r>
          </w:p>
        </w:tc>
      </w:tr>
    </w:tbl>
    <w:p w14:paraId="7C832809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EA3E00C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3.1: To retrieve the location of a particular match conducted by its MatchID</w:t>
      </w:r>
    </w:p>
    <w:p w14:paraId="7FD71315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SQL&gt; SELECT LOCATION FROM GROUND WHERE MatchID=’M03’;</w:t>
      </w:r>
    </w:p>
    <w:p w14:paraId="79040DF4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Resul:</w:t>
      </w:r>
    </w:p>
    <w:tbl>
      <w:tblPr>
        <w:tblW w:w="3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</w:tblGrid>
      <w:tr w:rsidR="0008342E" w:rsidRPr="006226A1" w14:paraId="098CD54B" w14:textId="77777777" w:rsidTr="00C73321">
        <w:trPr>
          <w:trHeight w:val="2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8374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Location</w:t>
            </w:r>
          </w:p>
        </w:tc>
      </w:tr>
      <w:tr w:rsidR="0008342E" w:rsidRPr="006226A1" w14:paraId="6338246C" w14:textId="77777777" w:rsidTr="00C73321">
        <w:trPr>
          <w:trHeight w:val="23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DF4A7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Nellai</w:t>
            </w:r>
          </w:p>
        </w:tc>
      </w:tr>
    </w:tbl>
    <w:p w14:paraId="7BDA2CCE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7BF5D86A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3.2: To retrieve</w:t>
      </w:r>
      <w:r w:rsidRPr="006226A1">
        <w:rPr>
          <w:rFonts w:ascii="Times New Roman" w:hAnsi="Times New Roman" w:cs="Times New Roman"/>
          <w:spacing w:val="-2"/>
          <w:szCs w:val="24"/>
        </w:rPr>
        <w:t xml:space="preserve"> </w:t>
      </w:r>
      <w:r w:rsidRPr="006226A1">
        <w:rPr>
          <w:rFonts w:ascii="Times New Roman" w:hAnsi="Times New Roman" w:cs="Times New Roman"/>
          <w:szCs w:val="24"/>
        </w:rPr>
        <w:t>the</w:t>
      </w:r>
      <w:r w:rsidRPr="006226A1">
        <w:rPr>
          <w:rFonts w:ascii="Times New Roman" w:hAnsi="Times New Roman" w:cs="Times New Roman"/>
          <w:spacing w:val="-3"/>
          <w:szCs w:val="24"/>
        </w:rPr>
        <w:t xml:space="preserve"> </w:t>
      </w:r>
      <w:r w:rsidRPr="006226A1">
        <w:rPr>
          <w:rFonts w:ascii="Times New Roman" w:hAnsi="Times New Roman" w:cs="Times New Roman"/>
          <w:szCs w:val="24"/>
        </w:rPr>
        <w:t>Players</w:t>
      </w:r>
      <w:r w:rsidRPr="006226A1">
        <w:rPr>
          <w:rFonts w:ascii="Times New Roman" w:hAnsi="Times New Roman" w:cs="Times New Roman"/>
          <w:spacing w:val="-1"/>
          <w:szCs w:val="24"/>
        </w:rPr>
        <w:t xml:space="preserve"> </w:t>
      </w:r>
      <w:r w:rsidRPr="006226A1">
        <w:rPr>
          <w:rFonts w:ascii="Times New Roman" w:hAnsi="Times New Roman" w:cs="Times New Roman"/>
          <w:szCs w:val="24"/>
        </w:rPr>
        <w:t>detail</w:t>
      </w:r>
      <w:r w:rsidRPr="006226A1">
        <w:rPr>
          <w:rFonts w:ascii="Times New Roman" w:hAnsi="Times New Roman" w:cs="Times New Roman"/>
          <w:spacing w:val="-1"/>
          <w:szCs w:val="24"/>
        </w:rPr>
        <w:t xml:space="preserve"> </w:t>
      </w:r>
      <w:r w:rsidRPr="006226A1">
        <w:rPr>
          <w:rFonts w:ascii="Times New Roman" w:hAnsi="Times New Roman" w:cs="Times New Roman"/>
          <w:szCs w:val="24"/>
        </w:rPr>
        <w:t>whose name start with ‘A’.</w:t>
      </w:r>
    </w:p>
    <w:p w14:paraId="217C44D5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W w:w="11816" w:type="dxa"/>
        <w:tblInd w:w="-15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187"/>
        <w:gridCol w:w="987"/>
        <w:gridCol w:w="1000"/>
        <w:gridCol w:w="640"/>
        <w:gridCol w:w="1467"/>
        <w:gridCol w:w="1480"/>
        <w:gridCol w:w="2321"/>
        <w:gridCol w:w="1440"/>
      </w:tblGrid>
      <w:tr w:rsidR="0008342E" w:rsidRPr="006226A1" w14:paraId="0CB228A7" w14:textId="77777777" w:rsidTr="00526AE2">
        <w:trPr>
          <w:trHeight w:val="6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696FA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lastRenderedPageBreak/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C3B9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61FD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03FB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A1E2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D9D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54B1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EB09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92E4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6226A1" w14:paraId="51F3FC25" w14:textId="77777777" w:rsidTr="00526AE2">
        <w:trPr>
          <w:trHeight w:val="6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E38A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F478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844C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4A49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5A0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D2C2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21-SEP-1998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33A3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E3C5C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hyperlink r:id="rId11" w:history="1">
              <w:r w:rsidRPr="006226A1">
                <w:rPr>
                  <w:rStyle w:val="Hyperlink"/>
                  <w:rFonts w:ascii="Times New Roman" w:eastAsia="Times New Roman" w:hAnsi="Times New Roman" w:cs="Times New Roman"/>
                  <w:szCs w:val="24"/>
                  <w:lang w:eastAsia="en-IN"/>
                </w:rPr>
                <w:t>Amarj@gmail.com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E551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9292930508</w:t>
            </w:r>
          </w:p>
        </w:tc>
      </w:tr>
      <w:tr w:rsidR="0008342E" w:rsidRPr="006226A1" w14:paraId="54680D9B" w14:textId="77777777" w:rsidTr="00526AE2">
        <w:trPr>
          <w:trHeight w:val="6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1D03A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1692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B7D9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EF3A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75FE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63CB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26-SEP-1999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4FE1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AE7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hyperlink r:id="rId12" w:history="1">
              <w:r w:rsidRPr="006226A1">
                <w:rPr>
                  <w:rStyle w:val="Hyperlink"/>
                  <w:rFonts w:ascii="Times New Roman" w:eastAsia="Times New Roman" w:hAnsi="Times New Roman" w:cs="Times New Roman"/>
                  <w:szCs w:val="24"/>
                  <w:lang w:eastAsia="en-IN"/>
                </w:rPr>
                <w:t>Amarj@gmail.com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3462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9292930510</w:t>
            </w:r>
          </w:p>
        </w:tc>
      </w:tr>
      <w:tr w:rsidR="0008342E" w:rsidRPr="006226A1" w14:paraId="26406916" w14:textId="77777777" w:rsidTr="00526AE2">
        <w:trPr>
          <w:trHeight w:val="6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DEC47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38B7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AB26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Arun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A95D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27DE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5780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21-OCT-1998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ADF0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B607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hyperlink r:id="rId13" w:history="1">
              <w:r w:rsidRPr="006226A1">
                <w:rPr>
                  <w:rStyle w:val="Hyperlink"/>
                  <w:rFonts w:ascii="Times New Roman" w:eastAsia="Times New Roman" w:hAnsi="Times New Roman" w:cs="Times New Roman"/>
                  <w:szCs w:val="24"/>
                  <w:lang w:eastAsia="en-IN"/>
                </w:rPr>
                <w:t>Ganeshv@gmail.com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FB8C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9592958450</w:t>
            </w:r>
          </w:p>
        </w:tc>
      </w:tr>
    </w:tbl>
    <w:p w14:paraId="100C2CB7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E1C130A" w14:textId="77777777" w:rsidR="0008342E" w:rsidRPr="006226A1" w:rsidRDefault="0008342E" w:rsidP="0008342E">
      <w:pPr>
        <w:pStyle w:val="BodyText"/>
        <w:spacing w:before="4" w:line="275" w:lineRule="exact"/>
      </w:pPr>
      <w:r w:rsidRPr="006226A1">
        <w:t>3.3: Add</w:t>
      </w:r>
      <w:r w:rsidRPr="006226A1">
        <w:rPr>
          <w:spacing w:val="-1"/>
        </w:rPr>
        <w:t xml:space="preserve"> </w:t>
      </w:r>
      <w:r w:rsidRPr="006226A1">
        <w:t>a</w:t>
      </w:r>
      <w:r w:rsidRPr="006226A1">
        <w:rPr>
          <w:spacing w:val="-3"/>
        </w:rPr>
        <w:t xml:space="preserve"> </w:t>
      </w:r>
      <w:r w:rsidRPr="006226A1">
        <w:t>column Batting and Bowling</w:t>
      </w:r>
      <w:r w:rsidRPr="006226A1">
        <w:rPr>
          <w:spacing w:val="-1"/>
        </w:rPr>
        <w:t xml:space="preserve"> </w:t>
      </w:r>
      <w:r w:rsidRPr="006226A1">
        <w:t>in</w:t>
      </w:r>
      <w:r w:rsidRPr="006226A1">
        <w:rPr>
          <w:spacing w:val="-1"/>
        </w:rPr>
        <w:t xml:space="preserve"> </w:t>
      </w:r>
      <w:r w:rsidRPr="006226A1">
        <w:t>Player</w:t>
      </w:r>
      <w:r w:rsidRPr="006226A1">
        <w:rPr>
          <w:spacing w:val="3"/>
        </w:rPr>
        <w:t xml:space="preserve"> </w:t>
      </w:r>
      <w:r w:rsidRPr="006226A1">
        <w:t>table.</w:t>
      </w:r>
    </w:p>
    <w:p w14:paraId="56134711" w14:textId="77777777" w:rsidR="0008342E" w:rsidRPr="006226A1" w:rsidRDefault="0008342E" w:rsidP="0008342E">
      <w:pPr>
        <w:pStyle w:val="BodyText"/>
        <w:spacing w:before="4" w:line="275" w:lineRule="exact"/>
      </w:pPr>
      <w:r w:rsidRPr="006226A1">
        <w:t>SQL&gt;  Alter table player add Batting varchar(10);</w:t>
      </w:r>
    </w:p>
    <w:p w14:paraId="3C9A2840" w14:textId="77777777" w:rsidR="0008342E" w:rsidRPr="006226A1" w:rsidRDefault="0008342E" w:rsidP="0008342E">
      <w:pPr>
        <w:pStyle w:val="BodyText"/>
        <w:spacing w:before="4" w:line="275" w:lineRule="exact"/>
      </w:pPr>
      <w:r w:rsidRPr="006226A1">
        <w:t>Table Altered</w:t>
      </w:r>
    </w:p>
    <w:p w14:paraId="0106E743" w14:textId="77777777" w:rsidR="0008342E" w:rsidRPr="006226A1" w:rsidRDefault="0008342E" w:rsidP="0008342E">
      <w:pPr>
        <w:pStyle w:val="BodyText"/>
        <w:spacing w:before="4" w:line="275" w:lineRule="exact"/>
      </w:pPr>
      <w:r w:rsidRPr="006226A1">
        <w:t>SQL&gt; Alter table player add Bowling varchar(10);</w:t>
      </w:r>
    </w:p>
    <w:p w14:paraId="00E297D0" w14:textId="77777777" w:rsidR="0008342E" w:rsidRPr="006226A1" w:rsidRDefault="0008342E" w:rsidP="0008342E">
      <w:pPr>
        <w:pStyle w:val="BodyText"/>
        <w:spacing w:before="4" w:line="275" w:lineRule="exact"/>
      </w:pPr>
      <w:r w:rsidRPr="006226A1">
        <w:t>Table Altered</w:t>
      </w:r>
    </w:p>
    <w:p w14:paraId="0FE6A8F6" w14:textId="77777777" w:rsidR="0008342E" w:rsidRPr="006226A1" w:rsidRDefault="0008342E" w:rsidP="0008342E">
      <w:pPr>
        <w:pStyle w:val="BodyText"/>
        <w:spacing w:before="4" w:line="275" w:lineRule="exact"/>
        <w:rPr>
          <w:spacing w:val="-2"/>
        </w:rPr>
      </w:pPr>
      <w:r w:rsidRPr="006226A1">
        <w:t>3.4: To count</w:t>
      </w:r>
      <w:r w:rsidRPr="006226A1">
        <w:rPr>
          <w:spacing w:val="-4"/>
        </w:rPr>
        <w:t xml:space="preserve"> </w:t>
      </w:r>
      <w:r w:rsidRPr="006226A1">
        <w:t>the</w:t>
      </w:r>
      <w:r w:rsidRPr="006226A1">
        <w:rPr>
          <w:spacing w:val="-3"/>
        </w:rPr>
        <w:t xml:space="preserve"> </w:t>
      </w:r>
      <w:r w:rsidRPr="006226A1">
        <w:t>number</w:t>
      </w:r>
      <w:r w:rsidRPr="006226A1">
        <w:rPr>
          <w:spacing w:val="-1"/>
        </w:rPr>
        <w:t xml:space="preserve"> </w:t>
      </w:r>
      <w:r w:rsidRPr="006226A1">
        <w:t>of</w:t>
      </w:r>
      <w:r w:rsidRPr="006226A1">
        <w:rPr>
          <w:spacing w:val="-2"/>
        </w:rPr>
        <w:t xml:space="preserve"> right-hand batsman in a team.</w:t>
      </w:r>
    </w:p>
    <w:p w14:paraId="1EEC8C4B" w14:textId="77777777" w:rsidR="0008342E" w:rsidRPr="006226A1" w:rsidRDefault="0008342E" w:rsidP="0008342E">
      <w:pPr>
        <w:pStyle w:val="BodyText"/>
        <w:spacing w:before="4" w:line="275" w:lineRule="exact"/>
      </w:pPr>
      <w:r w:rsidRPr="006226A1">
        <w:t>SQL&gt; Select count(*) from Player where Batting='right-hand';</w:t>
      </w:r>
    </w:p>
    <w:p w14:paraId="73CED6CC" w14:textId="77777777" w:rsidR="0008342E" w:rsidRPr="006226A1" w:rsidRDefault="0008342E" w:rsidP="0008342E">
      <w:pPr>
        <w:pStyle w:val="BodyText"/>
        <w:spacing w:before="4" w:line="275" w:lineRule="exact"/>
      </w:pPr>
    </w:p>
    <w:p w14:paraId="6113457C" w14:textId="77777777" w:rsidR="0008342E" w:rsidRPr="006226A1" w:rsidRDefault="0008342E" w:rsidP="0008342E">
      <w:pPr>
        <w:pStyle w:val="BodyText"/>
        <w:spacing w:before="4" w:line="275" w:lineRule="exact"/>
      </w:pPr>
      <w:r w:rsidRPr="006226A1">
        <w:t>Result:</w:t>
      </w:r>
    </w:p>
    <w:tbl>
      <w:tblPr>
        <w:tblW w:w="206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08342E" w:rsidRPr="006226A1" w14:paraId="0D3F364C" w14:textId="77777777" w:rsidTr="00C73321">
        <w:trPr>
          <w:trHeight w:val="6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5D8189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count(*)</w:t>
            </w:r>
          </w:p>
        </w:tc>
      </w:tr>
      <w:tr w:rsidR="0008342E" w:rsidRPr="006226A1" w14:paraId="5F91F77E" w14:textId="77777777" w:rsidTr="00C73321">
        <w:trPr>
          <w:trHeight w:val="6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12A6B3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</w:t>
            </w:r>
          </w:p>
        </w:tc>
      </w:tr>
    </w:tbl>
    <w:p w14:paraId="7DD08E23" w14:textId="77777777" w:rsidR="0008342E" w:rsidRPr="006226A1" w:rsidRDefault="0008342E" w:rsidP="0008342E">
      <w:pPr>
        <w:pStyle w:val="BodyText"/>
        <w:spacing w:before="4" w:line="275" w:lineRule="exact"/>
      </w:pPr>
    </w:p>
    <w:p w14:paraId="44E9CE19" w14:textId="77777777" w:rsidR="0008342E" w:rsidRPr="006226A1" w:rsidRDefault="0008342E" w:rsidP="0008342E">
      <w:pPr>
        <w:pStyle w:val="BodyText"/>
        <w:spacing w:before="4" w:line="275" w:lineRule="exact"/>
      </w:pPr>
    </w:p>
    <w:p w14:paraId="589478CF" w14:textId="77777777" w:rsidR="0008342E" w:rsidRPr="006226A1" w:rsidRDefault="0008342E" w:rsidP="0008342E">
      <w:pPr>
        <w:pStyle w:val="BodyText"/>
        <w:spacing w:before="4" w:line="275" w:lineRule="exact"/>
      </w:pPr>
      <w:r w:rsidRPr="006226A1">
        <w:lastRenderedPageBreak/>
        <w:t>3.5: To display the CricketBoard details for the BoardIDs 'BID01', 'BID03', and 'BID06'.</w:t>
      </w:r>
    </w:p>
    <w:p w14:paraId="52EB9456" w14:textId="77777777" w:rsidR="0008342E" w:rsidRPr="006226A1" w:rsidRDefault="0008342E" w:rsidP="0008342E">
      <w:pPr>
        <w:pStyle w:val="BodyText"/>
        <w:spacing w:before="4" w:line="275" w:lineRule="exact"/>
      </w:pPr>
    </w:p>
    <w:p w14:paraId="32A679BD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SQL&gt; Select * from CricketBoard where BoardID in('BID01','BID03','BID06');</w:t>
      </w:r>
    </w:p>
    <w:tbl>
      <w:tblPr>
        <w:tblW w:w="97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931"/>
        <w:gridCol w:w="1956"/>
        <w:gridCol w:w="2050"/>
      </w:tblGrid>
      <w:tr w:rsidR="0008342E" w:rsidRPr="006226A1" w14:paraId="626D449D" w14:textId="77777777" w:rsidTr="00C73321">
        <w:trPr>
          <w:trHeight w:val="6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9920F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2DE1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E752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0B1AF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6226A1" w14:paraId="554518D9" w14:textId="77777777" w:rsidTr="00C73321">
        <w:trPr>
          <w:trHeight w:val="62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EE242A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E0CA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8B27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28D5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9988776699</w:t>
            </w:r>
          </w:p>
        </w:tc>
      </w:tr>
      <w:tr w:rsidR="0008342E" w:rsidRPr="006226A1" w14:paraId="438A7709" w14:textId="77777777" w:rsidTr="00C73321">
        <w:trPr>
          <w:trHeight w:val="6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D7194B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231A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6D018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A040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9966886699</w:t>
            </w:r>
          </w:p>
        </w:tc>
      </w:tr>
      <w:tr w:rsidR="0008342E" w:rsidRPr="006226A1" w14:paraId="780B7B72" w14:textId="77777777" w:rsidTr="00C73321">
        <w:trPr>
          <w:trHeight w:val="62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567F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447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8C1D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09186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9933886699</w:t>
            </w:r>
          </w:p>
        </w:tc>
      </w:tr>
    </w:tbl>
    <w:p w14:paraId="6B8BC656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C44D03E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26F5D63B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SQL&gt; Select playerID, FName, LName from player where Bowling='left-hand';</w:t>
      </w:r>
    </w:p>
    <w:tbl>
      <w:tblPr>
        <w:tblW w:w="58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1791"/>
        <w:gridCol w:w="1791"/>
      </w:tblGrid>
      <w:tr w:rsidR="0008342E" w:rsidRPr="006226A1" w14:paraId="73E68C9C" w14:textId="77777777" w:rsidTr="00C73321">
        <w:trPr>
          <w:trHeight w:val="100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86B1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A957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D6EF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</w:tr>
      <w:tr w:rsidR="0008342E" w:rsidRPr="006226A1" w14:paraId="73735E36" w14:textId="77777777" w:rsidTr="00C73321">
        <w:trPr>
          <w:trHeight w:val="100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AD342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7BE21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59D6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</w:t>
            </w:r>
          </w:p>
        </w:tc>
      </w:tr>
      <w:tr w:rsidR="0008342E" w:rsidRPr="006226A1" w14:paraId="692EFE0E" w14:textId="77777777" w:rsidTr="00C73321">
        <w:trPr>
          <w:trHeight w:val="100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F24504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E66A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Kishore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3B622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</w:tr>
      <w:tr w:rsidR="0008342E" w:rsidRPr="006226A1" w14:paraId="61D8A68E" w14:textId="77777777" w:rsidTr="00C73321">
        <w:trPr>
          <w:trHeight w:val="9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558C5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B56CE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E037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</w:t>
            </w:r>
          </w:p>
        </w:tc>
      </w:tr>
    </w:tbl>
    <w:p w14:paraId="4F7A6EC0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26F79B6F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6226A1">
        <w:rPr>
          <w:rFonts w:ascii="Times New Roman" w:hAnsi="Times New Roman" w:cs="Times New Roman"/>
          <w:szCs w:val="24"/>
        </w:rPr>
        <w:lastRenderedPageBreak/>
        <w:t>3.7: To find the UmpireID of umpires who have not umpired any match</w:t>
      </w:r>
      <w:r w:rsidRPr="006226A1">
        <w:rPr>
          <w:rFonts w:ascii="Times New Roman" w:hAnsi="Times New Roman" w:cs="Times New Roman"/>
          <w:spacing w:val="-2"/>
          <w:szCs w:val="24"/>
        </w:rPr>
        <w:t>.</w:t>
      </w:r>
    </w:p>
    <w:p w14:paraId="0412C972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6226A1">
        <w:rPr>
          <w:rFonts w:ascii="Times New Roman" w:hAnsi="Times New Roman" w:cs="Times New Roman"/>
          <w:spacing w:val="-2"/>
          <w:szCs w:val="24"/>
        </w:rPr>
        <w:t>SQL&gt; select a.UmpireID from Umpire a where UmpireID NOT IN(select UmpireID from Umpire_Umpired);</w:t>
      </w:r>
    </w:p>
    <w:p w14:paraId="5FC6BEE7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6226A1"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W w:w="24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08342E" w:rsidRPr="006226A1" w14:paraId="3906CEC2" w14:textId="77777777" w:rsidTr="00C73321">
        <w:trPr>
          <w:trHeight w:val="3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968F5D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UmpireID</w:t>
            </w:r>
          </w:p>
        </w:tc>
      </w:tr>
      <w:tr w:rsidR="0008342E" w:rsidRPr="006226A1" w14:paraId="2F50E00A" w14:textId="77777777" w:rsidTr="00C73321">
        <w:trPr>
          <w:trHeight w:val="3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36B880" w14:textId="77777777" w:rsidR="0008342E" w:rsidRPr="006226A1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26A1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UID03</w:t>
            </w:r>
          </w:p>
        </w:tc>
      </w:tr>
    </w:tbl>
    <w:p w14:paraId="4CAFBBCB" w14:textId="77777777" w:rsidR="0008342E" w:rsidRPr="006226A1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0CC444A0" w14:textId="77777777" w:rsidR="0008342E" w:rsidRPr="006226A1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6089547D" w14:textId="77777777" w:rsidR="0008342E" w:rsidRPr="006226A1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0F7B1941" w14:textId="77777777" w:rsidR="0008342E" w:rsidRPr="006226A1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00847DED" w14:textId="77777777" w:rsidR="0008342E" w:rsidRPr="006226A1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75DFA01F" w14:textId="77777777" w:rsidR="0008342E" w:rsidRPr="006226A1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1F0EB9DB" w14:textId="77777777" w:rsidR="0008342E" w:rsidRPr="006226A1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12FCB77D" w14:textId="77777777" w:rsidR="0008342E" w:rsidRPr="006226A1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04180158" w14:textId="77777777" w:rsidR="0008342E" w:rsidRPr="006226A1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27F832A9" w14:textId="77777777" w:rsidR="0008342E" w:rsidRPr="006226A1" w:rsidRDefault="0008342E" w:rsidP="0008342E">
      <w:pPr>
        <w:jc w:val="both"/>
        <w:rPr>
          <w:rFonts w:ascii="Times New Roman" w:hAnsi="Times New Roman" w:cs="Times New Roman"/>
          <w:b/>
          <w:szCs w:val="24"/>
        </w:rPr>
      </w:pPr>
      <w:r w:rsidRPr="006226A1">
        <w:rPr>
          <w:rFonts w:ascii="Times New Roman" w:hAnsi="Times New Roman" w:cs="Times New Roman"/>
          <w:b/>
          <w:szCs w:val="24"/>
        </w:rPr>
        <w:t>Result:</w:t>
      </w:r>
    </w:p>
    <w:p w14:paraId="77BC3EE1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  <w:r w:rsidRPr="006226A1">
        <w:rPr>
          <w:rFonts w:ascii="Times New Roman" w:hAnsi="Times New Roman" w:cs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p w14:paraId="2183E836" w14:textId="77777777" w:rsidR="00B831C4" w:rsidRDefault="00B831C4" w:rsidP="0008342E">
      <w:pPr>
        <w:spacing w:after="0"/>
        <w:jc w:val="both"/>
      </w:pPr>
    </w:p>
    <w:sectPr w:rsidR="00B831C4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5C3DA" w14:textId="77777777" w:rsidR="00414FF0" w:rsidRDefault="00414FF0">
      <w:pPr>
        <w:spacing w:line="240" w:lineRule="auto"/>
      </w:pPr>
      <w:r>
        <w:separator/>
      </w:r>
    </w:p>
  </w:endnote>
  <w:endnote w:type="continuationSeparator" w:id="0">
    <w:p w14:paraId="2C7C09F4" w14:textId="77777777" w:rsidR="00414FF0" w:rsidRDefault="00414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6226A1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1027D" w14:textId="77777777" w:rsidR="00414FF0" w:rsidRDefault="00414FF0">
      <w:pPr>
        <w:spacing w:after="0"/>
      </w:pPr>
      <w:r>
        <w:separator/>
      </w:r>
    </w:p>
  </w:footnote>
  <w:footnote w:type="continuationSeparator" w:id="0">
    <w:p w14:paraId="5CC1DFDB" w14:textId="77777777" w:rsidR="00414FF0" w:rsidRDefault="00414F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0"/>
  </w:num>
  <w:num w:numId="8" w16cid:durableId="1436559041">
    <w:abstractNumId w:val="7"/>
  </w:num>
  <w:num w:numId="9" w16cid:durableId="2000499734">
    <w:abstractNumId w:val="9"/>
  </w:num>
  <w:num w:numId="10" w16cid:durableId="851724120">
    <w:abstractNumId w:val="6"/>
  </w:num>
  <w:num w:numId="11" w16cid:durableId="135344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121C8C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96403"/>
    <w:rsid w:val="003D2FFC"/>
    <w:rsid w:val="00414FF0"/>
    <w:rsid w:val="004565D5"/>
    <w:rsid w:val="004C3B90"/>
    <w:rsid w:val="004F37FD"/>
    <w:rsid w:val="00515698"/>
    <w:rsid w:val="00526AE2"/>
    <w:rsid w:val="006226A1"/>
    <w:rsid w:val="006411F2"/>
    <w:rsid w:val="0066337F"/>
    <w:rsid w:val="006C335B"/>
    <w:rsid w:val="006F1245"/>
    <w:rsid w:val="00727977"/>
    <w:rsid w:val="007A6871"/>
    <w:rsid w:val="007B7D2A"/>
    <w:rsid w:val="007F7BB3"/>
    <w:rsid w:val="008262CD"/>
    <w:rsid w:val="00826549"/>
    <w:rsid w:val="008A4592"/>
    <w:rsid w:val="008C271D"/>
    <w:rsid w:val="00925FC8"/>
    <w:rsid w:val="009B77E4"/>
    <w:rsid w:val="00AA1D8D"/>
    <w:rsid w:val="00B47730"/>
    <w:rsid w:val="00B55417"/>
    <w:rsid w:val="00B831C4"/>
    <w:rsid w:val="00BB70CC"/>
    <w:rsid w:val="00BB738A"/>
    <w:rsid w:val="00BE2CB4"/>
    <w:rsid w:val="00C03072"/>
    <w:rsid w:val="00C24503"/>
    <w:rsid w:val="00C35FB5"/>
    <w:rsid w:val="00C666A9"/>
    <w:rsid w:val="00CB0664"/>
    <w:rsid w:val="00CC6BF4"/>
    <w:rsid w:val="00CD4BD9"/>
    <w:rsid w:val="00DB6A2D"/>
    <w:rsid w:val="00DD1E60"/>
    <w:rsid w:val="00E05A05"/>
    <w:rsid w:val="00E42476"/>
    <w:rsid w:val="00E47E0C"/>
    <w:rsid w:val="00E72060"/>
    <w:rsid w:val="00F22F39"/>
    <w:rsid w:val="00F41827"/>
    <w:rsid w:val="00F537B4"/>
    <w:rsid w:val="00FC693F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aneshv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marj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marj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907</Words>
  <Characters>5174</Characters>
  <Application>Microsoft Office Word</Application>
  <DocSecurity>4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Harish Bandla</cp:lastModifiedBy>
  <cp:revision>2</cp:revision>
  <cp:lastPrinted>2025-10-15T00:45:00Z</cp:lastPrinted>
  <dcterms:created xsi:type="dcterms:W3CDTF">2025-10-31T20:00:00Z</dcterms:created>
  <dcterms:modified xsi:type="dcterms:W3CDTF">2025-10-31T20:00:00Z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