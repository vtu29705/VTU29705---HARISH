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9468F" w14:textId="77777777" w:rsidR="00B831C4" w:rsidRPr="00F40F2A" w:rsidRDefault="00F40F2A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 w:rsidRPr="00F40F2A"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7894C406" w14:textId="77777777" w:rsidR="00B831C4" w:rsidRPr="00F40F2A" w:rsidRDefault="00F40F2A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 w:rsidRPr="00F40F2A">
        <w:rPr>
          <w:noProof/>
        </w:rPr>
        <w:drawing>
          <wp:anchor distT="0" distB="0" distL="114300" distR="114300" simplePos="0" relativeHeight="251660288" behindDoc="0" locked="0" layoutInCell="1" allowOverlap="1" wp14:anchorId="5C701BEF" wp14:editId="53EC8221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2015375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40F2A"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7E30FF7B" w14:textId="77777777" w:rsidR="00B831C4" w:rsidRPr="00F40F2A" w:rsidRDefault="00F40F2A">
      <w:pPr>
        <w:spacing w:after="0"/>
        <w:jc w:val="center"/>
        <w:rPr>
          <w:rFonts w:ascii="Times New Roman" w:hAnsi="Times New Roman"/>
          <w:b/>
          <w:szCs w:val="24"/>
        </w:rPr>
      </w:pPr>
      <w:r w:rsidRPr="00F40F2A">
        <w:rPr>
          <w:noProof/>
        </w:rPr>
        <w:drawing>
          <wp:anchor distT="0" distB="0" distL="114300" distR="114300" simplePos="0" relativeHeight="251661312" behindDoc="0" locked="0" layoutInCell="1" allowOverlap="1" wp14:anchorId="334911D1" wp14:editId="153D5300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568328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40F2A">
        <w:rPr>
          <w:rFonts w:ascii="Times New Roman" w:hAnsi="Times New Roman"/>
          <w:b/>
          <w:szCs w:val="24"/>
        </w:rPr>
        <w:t>School of Computing</w:t>
      </w:r>
    </w:p>
    <w:p w14:paraId="38C601B4" w14:textId="77777777" w:rsidR="00B831C4" w:rsidRPr="00F40F2A" w:rsidRDefault="00F40F2A">
      <w:pPr>
        <w:spacing w:after="0" w:line="240" w:lineRule="auto"/>
        <w:jc w:val="center"/>
      </w:pPr>
      <w:r w:rsidRPr="00F40F2A">
        <w:rPr>
          <w:rFonts w:ascii="Times New Roman" w:hAnsi="Times New Roman"/>
          <w:b/>
          <w:szCs w:val="24"/>
        </w:rPr>
        <w:t>B.Tech. – Computer Science and Engineering</w:t>
      </w:r>
    </w:p>
    <w:p w14:paraId="1F3C1F26" w14:textId="77777777" w:rsidR="00B831C4" w:rsidRPr="00F40F2A" w:rsidRDefault="00F40F2A">
      <w:pPr>
        <w:spacing w:after="0" w:line="240" w:lineRule="auto"/>
        <w:jc w:val="center"/>
        <w:rPr>
          <w:rFonts w:ascii="Times New Roman" w:hAnsi="Times New Roman"/>
          <w:szCs w:val="24"/>
        </w:rPr>
      </w:pPr>
      <w:r w:rsidRPr="00F40F2A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5D2D5" wp14:editId="3096192F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15240" b="2667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3E730FA" w14:textId="77777777" w:rsidR="00B831C4" w:rsidRDefault="00F40F2A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674ECC59" w14:textId="77777777" w:rsidR="00B831C4" w:rsidRDefault="00B831C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A5D2D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7.8pt;margin-top:4.9pt;width:109.8pt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">
                <v:textbox>
                  <w:txbxContent>
                    <w:p w14:paraId="53E730FA" w14:textId="77777777" w:rsidR="00B831C4" w:rsidRDefault="00F40F2A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674ECC59" w14:textId="77777777" w:rsidR="00B831C4" w:rsidRDefault="00B831C4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83B697" w14:textId="77777777" w:rsidR="00B831C4" w:rsidRPr="00F40F2A" w:rsidRDefault="00B831C4"/>
    <w:p w14:paraId="3800AB21" w14:textId="77777777" w:rsidR="00B831C4" w:rsidRPr="00F40F2A" w:rsidRDefault="00F40F2A">
      <w:pPr>
        <w:jc w:val="center"/>
      </w:pPr>
      <w:r w:rsidRPr="00F40F2A">
        <w:t>Academic Year: 2025–2026</w:t>
      </w:r>
    </w:p>
    <w:p w14:paraId="0CB1D686" w14:textId="77777777" w:rsidR="00B831C4" w:rsidRPr="00F40F2A" w:rsidRDefault="00F40F2A">
      <w:pPr>
        <w:jc w:val="center"/>
      </w:pPr>
      <w:r w:rsidRPr="00F40F2A">
        <w:t>SUMMER SEMESTER - SS2526</w:t>
      </w:r>
    </w:p>
    <w:p w14:paraId="1D7F9BBD" w14:textId="77777777" w:rsidR="00B831C4" w:rsidRPr="00F40F2A" w:rsidRDefault="00F40F2A">
      <w:r w:rsidRPr="00F40F2A">
        <w:br/>
        <w:t>Course Code</w:t>
      </w:r>
      <w:r w:rsidRPr="00F40F2A">
        <w:tab/>
        <w:t>: 10211CS207</w:t>
      </w:r>
    </w:p>
    <w:p w14:paraId="438658F5" w14:textId="77777777" w:rsidR="00B831C4" w:rsidRPr="00F40F2A" w:rsidRDefault="00F40F2A">
      <w:r w:rsidRPr="00F40F2A">
        <w:t>Course Name</w:t>
      </w:r>
      <w:r w:rsidRPr="00F40F2A">
        <w:tab/>
        <w:t>: Database Management Systems</w:t>
      </w:r>
    </w:p>
    <w:p w14:paraId="140F8ACB" w14:textId="7A1115E0" w:rsidR="00B831C4" w:rsidRPr="00F40F2A" w:rsidRDefault="00F40F2A">
      <w:r w:rsidRPr="00F40F2A">
        <w:t>Slot No</w:t>
      </w:r>
      <w:r w:rsidRPr="00F40F2A">
        <w:tab/>
        <w:t>:  S</w:t>
      </w:r>
      <w:r w:rsidR="00A47F29" w:rsidRPr="00F40F2A">
        <w:t>4</w:t>
      </w:r>
      <w:r w:rsidRPr="00F40F2A">
        <w:t>L</w:t>
      </w:r>
      <w:r w:rsidR="00A47F29" w:rsidRPr="00F40F2A">
        <w:t>5</w:t>
      </w:r>
      <w:r w:rsidRPr="00F40F2A">
        <w:br/>
      </w:r>
    </w:p>
    <w:p w14:paraId="334C54C7" w14:textId="5024D476" w:rsidR="00B831C4" w:rsidRPr="00F40F2A" w:rsidRDefault="00F40F2A">
      <w:pPr>
        <w:pStyle w:val="Title"/>
      </w:pPr>
      <w:r w:rsidRPr="00F40F2A">
        <w:t xml:space="preserve">DBMS TASK - </w:t>
      </w:r>
      <w:r w:rsidR="00CD3C6D" w:rsidRPr="00F40F2A">
        <w:t>7</w:t>
      </w:r>
      <w:r w:rsidRPr="00F40F2A">
        <w:t xml:space="preserve"> REPORT</w:t>
      </w:r>
    </w:p>
    <w:p w14:paraId="52A185F2" w14:textId="77777777" w:rsidR="007C1F33" w:rsidRPr="00F40F2A" w:rsidRDefault="00F40F2A" w:rsidP="007C1F33">
      <w:pPr>
        <w:rPr>
          <w:rFonts w:ascii="Times New Roman" w:hAnsi="Times New Roman" w:cs="Times New Roman"/>
          <w:szCs w:val="24"/>
        </w:rPr>
      </w:pPr>
      <w:r w:rsidRPr="00F40F2A">
        <w:rPr>
          <w:sz w:val="28"/>
          <w:szCs w:val="24"/>
        </w:rPr>
        <w:t>Title</w:t>
      </w:r>
      <w:r w:rsidR="009B73C4" w:rsidRPr="00F40F2A">
        <w:rPr>
          <w:b/>
          <w:bCs/>
          <w:sz w:val="28"/>
          <w:szCs w:val="24"/>
        </w:rPr>
        <w:t>:</w:t>
      </w:r>
      <w:r w:rsidR="006335F1" w:rsidRPr="00F40F2A">
        <w:rPr>
          <w:rFonts w:ascii="Times New Roman" w:hAnsi="Times New Roman" w:cs="Times New Roman"/>
          <w:b/>
          <w:bCs/>
          <w:szCs w:val="24"/>
        </w:rPr>
        <w:t xml:space="preserve"> </w:t>
      </w:r>
      <w:r w:rsidR="007C1F33" w:rsidRPr="00F40F2A">
        <w:rPr>
          <w:rFonts w:ascii="Times New Roman" w:hAnsi="Times New Roman" w:cs="Times New Roman"/>
          <w:szCs w:val="24"/>
        </w:rPr>
        <w:t>Triggers,</w:t>
      </w:r>
      <w:r w:rsidR="007C1F33" w:rsidRPr="00F40F2A">
        <w:rPr>
          <w:rFonts w:ascii="Times New Roman" w:hAnsi="Times New Roman" w:cs="Times New Roman"/>
          <w:spacing w:val="-2"/>
          <w:szCs w:val="24"/>
        </w:rPr>
        <w:t xml:space="preserve"> </w:t>
      </w:r>
      <w:r w:rsidR="007C1F33" w:rsidRPr="00F40F2A">
        <w:rPr>
          <w:rFonts w:ascii="Times New Roman" w:hAnsi="Times New Roman" w:cs="Times New Roman"/>
          <w:szCs w:val="24"/>
        </w:rPr>
        <w:t>Views and</w:t>
      </w:r>
      <w:r w:rsidR="007C1F33" w:rsidRPr="00F40F2A">
        <w:rPr>
          <w:rFonts w:ascii="Times New Roman" w:hAnsi="Times New Roman" w:cs="Times New Roman"/>
          <w:spacing w:val="-1"/>
          <w:szCs w:val="24"/>
        </w:rPr>
        <w:t xml:space="preserve"> </w:t>
      </w:r>
      <w:r w:rsidR="007C1F33" w:rsidRPr="00F40F2A">
        <w:rPr>
          <w:rFonts w:ascii="Times New Roman" w:hAnsi="Times New Roman" w:cs="Times New Roman"/>
          <w:szCs w:val="24"/>
        </w:rPr>
        <w:t>Exceptions</w:t>
      </w:r>
    </w:p>
    <w:p w14:paraId="125D37A1" w14:textId="199C866F" w:rsidR="00B831C4" w:rsidRPr="00F40F2A" w:rsidRDefault="00B831C4" w:rsidP="007C1F33">
      <w:pPr>
        <w:ind w:right="117"/>
      </w:pPr>
    </w:p>
    <w:p w14:paraId="1D2BCD18" w14:textId="77777777" w:rsidR="00B831C4" w:rsidRPr="00F40F2A" w:rsidRDefault="00F40F2A">
      <w:r w:rsidRPr="00F40F2A">
        <w:t>Submitted by:</w:t>
      </w:r>
      <w:r w:rsidRPr="00F40F2A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 w:rsidR="00B831C4" w:rsidRPr="00F40F2A" w14:paraId="6E089F1F" w14:textId="77777777">
        <w:tc>
          <w:tcPr>
            <w:tcW w:w="1353" w:type="dxa"/>
          </w:tcPr>
          <w:p w14:paraId="3467CEA3" w14:textId="77777777" w:rsidR="00B831C4" w:rsidRPr="00F40F2A" w:rsidRDefault="00F40F2A">
            <w:pPr>
              <w:spacing w:after="0" w:line="240" w:lineRule="auto"/>
              <w:jc w:val="center"/>
              <w:rPr>
                <w:b/>
                <w:bCs/>
              </w:rPr>
            </w:pPr>
            <w:r w:rsidRPr="00F40F2A"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0D6F108B" w14:textId="77777777" w:rsidR="00B831C4" w:rsidRPr="00F40F2A" w:rsidRDefault="00F40F2A">
            <w:pPr>
              <w:spacing w:after="0" w:line="240" w:lineRule="auto"/>
              <w:jc w:val="center"/>
              <w:rPr>
                <w:b/>
                <w:bCs/>
              </w:rPr>
            </w:pPr>
            <w:r w:rsidRPr="00F40F2A"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78DA695A" w14:textId="77777777" w:rsidR="00B831C4" w:rsidRPr="00F40F2A" w:rsidRDefault="00F40F2A">
            <w:pPr>
              <w:spacing w:after="0" w:line="240" w:lineRule="auto"/>
              <w:jc w:val="center"/>
              <w:rPr>
                <w:b/>
                <w:bCs/>
              </w:rPr>
            </w:pPr>
            <w:r w:rsidRPr="00F40F2A">
              <w:rPr>
                <w:b/>
                <w:bCs/>
              </w:rPr>
              <w:t>STUDENT NAME</w:t>
            </w:r>
          </w:p>
        </w:tc>
      </w:tr>
      <w:tr w:rsidR="00B831C4" w:rsidRPr="00F40F2A" w14:paraId="2DE3EF44" w14:textId="77777777">
        <w:tc>
          <w:tcPr>
            <w:tcW w:w="1353" w:type="dxa"/>
            <w:vAlign w:val="bottom"/>
          </w:tcPr>
          <w:p w14:paraId="5BCD6B29" w14:textId="707B84F0" w:rsidR="00B831C4" w:rsidRPr="00F40F2A" w:rsidRDefault="00F40F2A">
            <w:pPr>
              <w:spacing w:after="0" w:line="240" w:lineRule="auto"/>
            </w:pPr>
            <w:r w:rsidRPr="00F40F2A">
              <w:t>VTU2</w:t>
            </w:r>
            <w:r>
              <w:t>9705</w:t>
            </w:r>
          </w:p>
        </w:tc>
        <w:tc>
          <w:tcPr>
            <w:tcW w:w="2468" w:type="dxa"/>
            <w:vAlign w:val="bottom"/>
          </w:tcPr>
          <w:p w14:paraId="7294EA52" w14:textId="09E00603" w:rsidR="00B831C4" w:rsidRPr="00F40F2A" w:rsidRDefault="00F40F2A">
            <w:pPr>
              <w:spacing w:after="0" w:line="240" w:lineRule="auto"/>
            </w:pPr>
            <w:r w:rsidRPr="00F40F2A">
              <w:t>24UECS0</w:t>
            </w:r>
            <w:r>
              <w:t>028</w:t>
            </w:r>
          </w:p>
        </w:tc>
        <w:tc>
          <w:tcPr>
            <w:tcW w:w="4809" w:type="dxa"/>
            <w:vAlign w:val="bottom"/>
          </w:tcPr>
          <w:p w14:paraId="55EE313E" w14:textId="1FCBFE28" w:rsidR="00B831C4" w:rsidRPr="00F40F2A" w:rsidRDefault="00F40F2A">
            <w:pPr>
              <w:spacing w:after="0" w:line="240" w:lineRule="auto"/>
            </w:pPr>
            <w:r>
              <w:t>B.harish</w:t>
            </w:r>
          </w:p>
        </w:tc>
      </w:tr>
    </w:tbl>
    <w:p w14:paraId="1C5ED215" w14:textId="77777777" w:rsidR="00B831C4" w:rsidRPr="00F40F2A" w:rsidRDefault="00F40F2A">
      <w:r w:rsidRPr="00F40F2A">
        <w:br/>
      </w:r>
    </w:p>
    <w:p w14:paraId="7CAE22F4" w14:textId="77777777" w:rsidR="00B831C4" w:rsidRPr="00F40F2A" w:rsidRDefault="00B831C4"/>
    <w:p w14:paraId="3F7FD4BD" w14:textId="77777777" w:rsidR="00B831C4" w:rsidRPr="00F40F2A" w:rsidRDefault="00B831C4"/>
    <w:p w14:paraId="2611384B" w14:textId="77777777" w:rsidR="00B831C4" w:rsidRPr="00F40F2A" w:rsidRDefault="00B831C4"/>
    <w:p w14:paraId="7DA962B8" w14:textId="77777777" w:rsidR="00B831C4" w:rsidRPr="00F40F2A" w:rsidRDefault="00B831C4"/>
    <w:p w14:paraId="663D2600" w14:textId="77777777" w:rsidR="00B831C4" w:rsidRPr="00F40F2A" w:rsidRDefault="00B831C4"/>
    <w:p w14:paraId="52E7C343" w14:textId="77777777" w:rsidR="00B831C4" w:rsidRPr="00F40F2A" w:rsidRDefault="00B831C4"/>
    <w:p w14:paraId="203AC572" w14:textId="77777777" w:rsidR="00B831C4" w:rsidRPr="00F40F2A" w:rsidRDefault="00B831C4"/>
    <w:p w14:paraId="6FCF6A3C" w14:textId="1D683193" w:rsidR="00CD3C6D" w:rsidRPr="00F40F2A" w:rsidRDefault="00CD3C6D" w:rsidP="00CD3C6D">
      <w:pPr>
        <w:jc w:val="center"/>
        <w:rPr>
          <w:rFonts w:ascii="Times New Roman" w:hAnsi="Times New Roman" w:cs="Times New Roman"/>
          <w:b/>
          <w:szCs w:val="24"/>
        </w:rPr>
      </w:pPr>
      <w:r w:rsidRPr="00F40F2A">
        <w:rPr>
          <w:rFonts w:ascii="Times New Roman" w:hAnsi="Times New Roman" w:cs="Times New Roman"/>
          <w:b/>
          <w:szCs w:val="24"/>
        </w:rPr>
        <w:t>Triggers,</w:t>
      </w:r>
      <w:r w:rsidRPr="00F40F2A">
        <w:rPr>
          <w:rFonts w:ascii="Times New Roman" w:hAnsi="Times New Roman" w:cs="Times New Roman"/>
          <w:b/>
          <w:spacing w:val="-2"/>
          <w:szCs w:val="24"/>
        </w:rPr>
        <w:t xml:space="preserve"> </w:t>
      </w:r>
      <w:r w:rsidRPr="00F40F2A">
        <w:rPr>
          <w:rFonts w:ascii="Times New Roman" w:hAnsi="Times New Roman" w:cs="Times New Roman"/>
          <w:b/>
          <w:szCs w:val="24"/>
        </w:rPr>
        <w:t>Views and</w:t>
      </w:r>
      <w:r w:rsidRPr="00F40F2A">
        <w:rPr>
          <w:rFonts w:ascii="Times New Roman" w:hAnsi="Times New Roman" w:cs="Times New Roman"/>
          <w:b/>
          <w:spacing w:val="-1"/>
          <w:szCs w:val="24"/>
        </w:rPr>
        <w:t xml:space="preserve"> </w:t>
      </w:r>
      <w:r w:rsidRPr="00F40F2A">
        <w:rPr>
          <w:rFonts w:ascii="Times New Roman" w:hAnsi="Times New Roman" w:cs="Times New Roman"/>
          <w:b/>
          <w:szCs w:val="24"/>
        </w:rPr>
        <w:t>Exceptions</w:t>
      </w:r>
    </w:p>
    <w:p w14:paraId="032B7F54" w14:textId="77777777" w:rsidR="00CD3C6D" w:rsidRPr="00F40F2A" w:rsidRDefault="00CD3C6D" w:rsidP="00CD3C6D">
      <w:pPr>
        <w:rPr>
          <w:rFonts w:ascii="Times New Roman" w:hAnsi="Times New Roman" w:cs="Times New Roman"/>
          <w:b/>
          <w:szCs w:val="24"/>
        </w:rPr>
      </w:pPr>
    </w:p>
    <w:p w14:paraId="36C072FD" w14:textId="77777777" w:rsidR="00CD3C6D" w:rsidRPr="00F40F2A" w:rsidRDefault="00CD3C6D" w:rsidP="00CD3C6D">
      <w:pPr>
        <w:rPr>
          <w:rFonts w:ascii="Times New Roman" w:hAnsi="Times New Roman" w:cs="Times New Roman"/>
          <w:b/>
          <w:szCs w:val="24"/>
        </w:rPr>
      </w:pPr>
      <w:r w:rsidRPr="00F40F2A">
        <w:rPr>
          <w:rFonts w:ascii="Times New Roman" w:hAnsi="Times New Roman" w:cs="Times New Roman"/>
          <w:b/>
          <w:szCs w:val="24"/>
        </w:rPr>
        <w:t xml:space="preserve">Aim: </w:t>
      </w:r>
    </w:p>
    <w:p w14:paraId="1008139B" w14:textId="77777777" w:rsidR="00CD3C6D" w:rsidRPr="00F40F2A" w:rsidRDefault="00CD3C6D" w:rsidP="00CD3C6D">
      <w:pPr>
        <w:pStyle w:val="BodyText"/>
        <w:jc w:val="both"/>
      </w:pPr>
      <w:r w:rsidRPr="00F40F2A">
        <w:t>To Conduct events, views, exceptions on CRUD operations for restricting phenomenon.</w:t>
      </w:r>
    </w:p>
    <w:p w14:paraId="20E4D490" w14:textId="77777777" w:rsidR="00CD3C6D" w:rsidRPr="00F40F2A" w:rsidRDefault="00CD3C6D" w:rsidP="00CD3C6D">
      <w:pPr>
        <w:pStyle w:val="BodyText"/>
        <w:ind w:left="720"/>
        <w:jc w:val="both"/>
      </w:pPr>
      <w:r w:rsidRPr="00F40F2A">
        <w:t xml:space="preserve">a) To create a trigger in PL/SQL that automatically inserts a new record in the match_result table when a new record is inserted into the match table. </w:t>
      </w:r>
    </w:p>
    <w:p w14:paraId="05BB5515" w14:textId="77777777" w:rsidR="00CD3C6D" w:rsidRPr="00F40F2A" w:rsidRDefault="00CD3C6D" w:rsidP="00CD3C6D">
      <w:pPr>
        <w:pStyle w:val="BodyText"/>
        <w:ind w:left="720"/>
        <w:jc w:val="both"/>
      </w:pPr>
      <w:r w:rsidRPr="00F40F2A">
        <w:t>b) To create a view that displays the details of players along with their team details.</w:t>
      </w:r>
    </w:p>
    <w:p w14:paraId="7EBBC604" w14:textId="77777777" w:rsidR="00CD3C6D" w:rsidRPr="00F40F2A" w:rsidRDefault="00CD3C6D" w:rsidP="00CD3C6D">
      <w:pPr>
        <w:pStyle w:val="BodyText"/>
        <w:ind w:left="720"/>
        <w:jc w:val="both"/>
      </w:pPr>
      <w:r w:rsidRPr="00F40F2A">
        <w:t>c) To write a non-recursive PL/SQL procedure to retrieve even-numbered PlayerIDs registered for any tournament.</w:t>
      </w:r>
    </w:p>
    <w:p w14:paraId="04A87AEC" w14:textId="77777777" w:rsidR="00CD3C6D" w:rsidRPr="00F40F2A" w:rsidRDefault="00CD3C6D" w:rsidP="00CD3C6D">
      <w:pPr>
        <w:pStyle w:val="BodyText"/>
      </w:pPr>
    </w:p>
    <w:p w14:paraId="4E805FC3" w14:textId="77777777" w:rsidR="00CD3C6D" w:rsidRPr="00F40F2A" w:rsidRDefault="00CD3C6D" w:rsidP="00CD3C6D">
      <w:pPr>
        <w:pStyle w:val="BodyText"/>
        <w:jc w:val="both"/>
        <w:rPr>
          <w:b/>
        </w:rPr>
      </w:pPr>
      <w:r w:rsidRPr="00F40F2A">
        <w:rPr>
          <w:b/>
        </w:rPr>
        <w:t>To create a trigger in PL/SQL that automatically inserts a new record in the match_result table when a new record is inserted into the match table.</w:t>
      </w:r>
    </w:p>
    <w:p w14:paraId="2DE6A63D" w14:textId="77777777" w:rsidR="00CD3C6D" w:rsidRPr="00F40F2A" w:rsidRDefault="00CD3C6D" w:rsidP="00CD3C6D">
      <w:pPr>
        <w:pStyle w:val="BodyText"/>
        <w:jc w:val="both"/>
      </w:pPr>
    </w:p>
    <w:p w14:paraId="0484494E" w14:textId="77777777" w:rsidR="00CD3C6D" w:rsidRPr="00F40F2A" w:rsidRDefault="00CD3C6D" w:rsidP="00CD3C6D">
      <w:pPr>
        <w:pStyle w:val="BodyText"/>
        <w:jc w:val="both"/>
      </w:pPr>
      <w:r w:rsidRPr="00F40F2A">
        <w:t>CREATE OR REPLACE TRIGGER insert_match_result</w:t>
      </w:r>
    </w:p>
    <w:p w14:paraId="61FCF253" w14:textId="77777777" w:rsidR="00CD3C6D" w:rsidRPr="00F40F2A" w:rsidRDefault="00CD3C6D" w:rsidP="00CD3C6D">
      <w:pPr>
        <w:pStyle w:val="BodyText"/>
        <w:jc w:val="both"/>
      </w:pPr>
      <w:r w:rsidRPr="00F40F2A">
        <w:t>AFTER INSERT ON match</w:t>
      </w:r>
    </w:p>
    <w:p w14:paraId="3FE954CF" w14:textId="77777777" w:rsidR="00CD3C6D" w:rsidRPr="00F40F2A" w:rsidRDefault="00CD3C6D" w:rsidP="00CD3C6D">
      <w:pPr>
        <w:pStyle w:val="BodyText"/>
        <w:jc w:val="both"/>
      </w:pPr>
      <w:r w:rsidRPr="00F40F2A">
        <w:t>FOR EACH ROW</w:t>
      </w:r>
    </w:p>
    <w:p w14:paraId="7567704C" w14:textId="77777777" w:rsidR="00CD3C6D" w:rsidRPr="00F40F2A" w:rsidRDefault="00CD3C6D" w:rsidP="00CD3C6D">
      <w:pPr>
        <w:pStyle w:val="BodyText"/>
        <w:jc w:val="both"/>
      </w:pPr>
      <w:r w:rsidRPr="00F40F2A">
        <w:t>BEGIN</w:t>
      </w:r>
    </w:p>
    <w:p w14:paraId="1C4C116B" w14:textId="77777777" w:rsidR="00CD3C6D" w:rsidRPr="00F40F2A" w:rsidRDefault="00CD3C6D" w:rsidP="00CD3C6D">
      <w:pPr>
        <w:pStyle w:val="BodyText"/>
        <w:jc w:val="both"/>
      </w:pPr>
      <w:r w:rsidRPr="00F40F2A">
        <w:t xml:space="preserve">    INSERT INTO match_result (MatchID, TeamID, Result)</w:t>
      </w:r>
    </w:p>
    <w:p w14:paraId="2D44E873" w14:textId="77777777" w:rsidR="00CD3C6D" w:rsidRPr="00F40F2A" w:rsidRDefault="00CD3C6D" w:rsidP="00CD3C6D">
      <w:pPr>
        <w:pStyle w:val="BodyText"/>
        <w:jc w:val="both"/>
      </w:pPr>
      <w:r w:rsidRPr="00F40F2A">
        <w:t xml:space="preserve">    VALUES (:new.MatchID, :new.TeamID, 'Pending'); -- Assuming a default value of 'Pending' for Result</w:t>
      </w:r>
    </w:p>
    <w:p w14:paraId="47964E8E" w14:textId="77777777" w:rsidR="00CD3C6D" w:rsidRPr="00F40F2A" w:rsidRDefault="00CD3C6D" w:rsidP="00CD3C6D">
      <w:pPr>
        <w:pStyle w:val="BodyText"/>
        <w:jc w:val="both"/>
      </w:pPr>
      <w:r w:rsidRPr="00F40F2A">
        <w:t>END;</w:t>
      </w:r>
    </w:p>
    <w:p w14:paraId="6C508210" w14:textId="77777777" w:rsidR="00CD3C6D" w:rsidRPr="00F40F2A" w:rsidRDefault="00CD3C6D" w:rsidP="00CD3C6D">
      <w:pPr>
        <w:pStyle w:val="BodyText"/>
        <w:jc w:val="both"/>
      </w:pPr>
      <w:r w:rsidRPr="00F40F2A">
        <w:t>/</w:t>
      </w:r>
    </w:p>
    <w:p w14:paraId="679A8FE7" w14:textId="77777777" w:rsidR="00CD3C6D" w:rsidRPr="00F40F2A" w:rsidRDefault="00CD3C6D" w:rsidP="00CD3C6D">
      <w:pPr>
        <w:pStyle w:val="BodyText"/>
        <w:jc w:val="both"/>
      </w:pPr>
    </w:p>
    <w:p w14:paraId="2F8F86EE" w14:textId="77777777" w:rsidR="00CD3C6D" w:rsidRPr="00F40F2A" w:rsidRDefault="00CD3C6D" w:rsidP="00CD3C6D">
      <w:pPr>
        <w:rPr>
          <w:rFonts w:ascii="Times New Roman" w:hAnsi="Times New Roman" w:cs="Times New Roman"/>
          <w:b/>
          <w:szCs w:val="24"/>
        </w:rPr>
      </w:pPr>
      <w:r w:rsidRPr="00F40F2A">
        <w:rPr>
          <w:rFonts w:ascii="Times New Roman" w:hAnsi="Times New Roman" w:cs="Times New Roman"/>
          <w:b/>
          <w:szCs w:val="24"/>
        </w:rPr>
        <w:t>To create a view that displays the details of players along with their team details.</w:t>
      </w:r>
    </w:p>
    <w:p w14:paraId="30383586" w14:textId="77777777" w:rsidR="00CD3C6D" w:rsidRPr="00F40F2A" w:rsidRDefault="00CD3C6D" w:rsidP="00CD3C6D">
      <w:pPr>
        <w:rPr>
          <w:rFonts w:ascii="Times New Roman" w:hAnsi="Times New Roman" w:cs="Times New Roman"/>
          <w:szCs w:val="24"/>
        </w:rPr>
      </w:pPr>
    </w:p>
    <w:p w14:paraId="776A2015" w14:textId="77777777" w:rsidR="00CD3C6D" w:rsidRPr="00F40F2A" w:rsidRDefault="00CD3C6D" w:rsidP="00CD3C6D">
      <w:pPr>
        <w:rPr>
          <w:rFonts w:ascii="Times New Roman" w:hAnsi="Times New Roman" w:cs="Times New Roman"/>
          <w:szCs w:val="24"/>
        </w:rPr>
      </w:pPr>
      <w:r w:rsidRPr="00F40F2A">
        <w:rPr>
          <w:rFonts w:ascii="Times New Roman" w:hAnsi="Times New Roman" w:cs="Times New Roman"/>
          <w:szCs w:val="24"/>
        </w:rPr>
        <w:t xml:space="preserve">SQL&gt; CREATE VIEW PlayerTeamDetails AS SELECT p.playerID, p.fname AS PlayerName, p.teamID, p.coach AS PlayerCoach, p.captain AS PlayerCaptain, (SELECT </w:t>
      </w:r>
      <w:r w:rsidRPr="00F40F2A">
        <w:rPr>
          <w:rFonts w:ascii="Times New Roman" w:hAnsi="Times New Roman" w:cs="Times New Roman"/>
          <w:szCs w:val="24"/>
        </w:rPr>
        <w:lastRenderedPageBreak/>
        <w:t>t.name FROM team t WHERE t.teamID = p.teamID) AS TeamName, (SELECT t.coach FROM team t WHERE t.teamID = p.teamID) AS TeamCoach, (SELECT t.captain FROM team t WHERE t.teamID = p.teamID) AS TeamCaptain FROM player p;</w:t>
      </w:r>
    </w:p>
    <w:p w14:paraId="3D5DADA1" w14:textId="77777777" w:rsidR="00CD3C6D" w:rsidRPr="00F40F2A" w:rsidRDefault="00CD3C6D" w:rsidP="00CD3C6D">
      <w:pPr>
        <w:rPr>
          <w:rFonts w:ascii="Times New Roman" w:hAnsi="Times New Roman" w:cs="Times New Roman"/>
          <w:szCs w:val="24"/>
        </w:rPr>
      </w:pPr>
    </w:p>
    <w:p w14:paraId="4DDAD7D3" w14:textId="77777777" w:rsidR="00CD3C6D" w:rsidRPr="00F40F2A" w:rsidRDefault="00CD3C6D" w:rsidP="00CD3C6D">
      <w:pPr>
        <w:rPr>
          <w:rFonts w:ascii="Times New Roman" w:hAnsi="Times New Roman" w:cs="Times New Roman"/>
          <w:szCs w:val="24"/>
        </w:rPr>
      </w:pPr>
      <w:r w:rsidRPr="00F40F2A">
        <w:rPr>
          <w:rFonts w:ascii="Times New Roman" w:hAnsi="Times New Roman" w:cs="Times New Roman"/>
          <w:szCs w:val="24"/>
        </w:rPr>
        <w:t>SQL&gt;  Select * from PlayerTeamDetails;</w:t>
      </w:r>
    </w:p>
    <w:p w14:paraId="5F96876D" w14:textId="77777777" w:rsidR="00CD3C6D" w:rsidRPr="00F40F2A" w:rsidRDefault="00CD3C6D" w:rsidP="00CD3C6D">
      <w:pPr>
        <w:rPr>
          <w:rFonts w:ascii="Times New Roman" w:hAnsi="Times New Roman" w:cs="Times New Roman"/>
          <w:b/>
          <w:szCs w:val="24"/>
        </w:rPr>
      </w:pPr>
    </w:p>
    <w:p w14:paraId="2CD64F45" w14:textId="77777777" w:rsidR="00CD3C6D" w:rsidRPr="00F40F2A" w:rsidRDefault="00CD3C6D" w:rsidP="00CD3C6D">
      <w:pPr>
        <w:jc w:val="both"/>
        <w:rPr>
          <w:rFonts w:ascii="Times New Roman" w:hAnsi="Times New Roman" w:cs="Times New Roman"/>
          <w:b/>
          <w:szCs w:val="24"/>
        </w:rPr>
      </w:pPr>
      <w:r w:rsidRPr="00F40F2A">
        <w:rPr>
          <w:rFonts w:ascii="Times New Roman" w:hAnsi="Times New Roman" w:cs="Times New Roman"/>
          <w:b/>
          <w:szCs w:val="24"/>
        </w:rPr>
        <w:t>To write a non-recursive PL/SQL procedure to retrieve even-numbered PlayerIDs registered for any tournament.</w:t>
      </w:r>
    </w:p>
    <w:p w14:paraId="34ABC868" w14:textId="77777777" w:rsidR="00CD3C6D" w:rsidRPr="00F40F2A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F40F2A">
        <w:rPr>
          <w:rFonts w:ascii="Times New Roman" w:hAnsi="Times New Roman" w:cs="Times New Roman"/>
          <w:szCs w:val="24"/>
        </w:rPr>
        <w:t xml:space="preserve">CREATE OR REPLACE PROCEDURE GetEvenPlayerIDsForTournament(in_tournament_id NUMBER, out_even_player_ids SYS.ODCINUMBERLIST) AS </w:t>
      </w:r>
    </w:p>
    <w:p w14:paraId="3D341C6B" w14:textId="77777777" w:rsidR="00CD3C6D" w:rsidRPr="00F40F2A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F40F2A">
        <w:rPr>
          <w:rFonts w:ascii="Times New Roman" w:hAnsi="Times New Roman" w:cs="Times New Roman"/>
          <w:szCs w:val="24"/>
        </w:rPr>
        <w:t>BEGIN</w:t>
      </w:r>
    </w:p>
    <w:p w14:paraId="1332F829" w14:textId="77777777" w:rsidR="00CD3C6D" w:rsidRPr="00F40F2A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F40F2A">
        <w:rPr>
          <w:rFonts w:ascii="Times New Roman" w:hAnsi="Times New Roman" w:cs="Times New Roman"/>
          <w:szCs w:val="24"/>
        </w:rPr>
        <w:t xml:space="preserve">    out_even_player_ids := SYS.ODCINUMBERLIST(); -- Initialize the collection</w:t>
      </w:r>
    </w:p>
    <w:p w14:paraId="2566F4B8" w14:textId="77777777" w:rsidR="00CD3C6D" w:rsidRPr="00F40F2A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79C6F6AE" w14:textId="77777777" w:rsidR="00CD3C6D" w:rsidRPr="00F40F2A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F40F2A">
        <w:rPr>
          <w:rFonts w:ascii="Times New Roman" w:hAnsi="Times New Roman" w:cs="Times New Roman"/>
          <w:szCs w:val="24"/>
        </w:rPr>
        <w:t xml:space="preserve">    -- Populate the collection with even-numbered PlayerIDs for the specified tournament</w:t>
      </w:r>
    </w:p>
    <w:p w14:paraId="60F2681F" w14:textId="77777777" w:rsidR="00CD3C6D" w:rsidRPr="00F40F2A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F40F2A">
        <w:rPr>
          <w:rFonts w:ascii="Times New Roman" w:hAnsi="Times New Roman" w:cs="Times New Roman"/>
          <w:szCs w:val="24"/>
        </w:rPr>
        <w:t xml:space="preserve">    FOR player_rec IN (SELECT PlayerID FROM Player WHERE TournamentID = in_tournament_id AND MOD(PlayerID, 2) = 0) LOOP</w:t>
      </w:r>
    </w:p>
    <w:p w14:paraId="4E91514A" w14:textId="77777777" w:rsidR="00CD3C6D" w:rsidRPr="00F40F2A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F40F2A">
        <w:rPr>
          <w:rFonts w:ascii="Times New Roman" w:hAnsi="Times New Roman" w:cs="Times New Roman"/>
          <w:szCs w:val="24"/>
        </w:rPr>
        <w:t xml:space="preserve">        out_even_player_ids.EXTEND;</w:t>
      </w:r>
    </w:p>
    <w:p w14:paraId="37E87088" w14:textId="77777777" w:rsidR="00CD3C6D" w:rsidRPr="00F40F2A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F40F2A">
        <w:rPr>
          <w:rFonts w:ascii="Times New Roman" w:hAnsi="Times New Roman" w:cs="Times New Roman"/>
          <w:szCs w:val="24"/>
        </w:rPr>
        <w:t xml:space="preserve">        out_even_player_ids(out_even_player_ids.COUNT) := player_rec.PlayerID;</w:t>
      </w:r>
    </w:p>
    <w:p w14:paraId="6B31D36A" w14:textId="77777777" w:rsidR="00CD3C6D" w:rsidRPr="00F40F2A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F40F2A">
        <w:rPr>
          <w:rFonts w:ascii="Times New Roman" w:hAnsi="Times New Roman" w:cs="Times New Roman"/>
          <w:szCs w:val="24"/>
        </w:rPr>
        <w:t xml:space="preserve">    END LOOP;</w:t>
      </w:r>
    </w:p>
    <w:p w14:paraId="71888AAE" w14:textId="77777777" w:rsidR="00CD3C6D" w:rsidRPr="00F40F2A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F40F2A">
        <w:rPr>
          <w:rFonts w:ascii="Times New Roman" w:hAnsi="Times New Roman" w:cs="Times New Roman"/>
          <w:szCs w:val="24"/>
        </w:rPr>
        <w:t>END;</w:t>
      </w:r>
    </w:p>
    <w:p w14:paraId="1E3D3B1C" w14:textId="77777777" w:rsidR="00CD3C6D" w:rsidRPr="00F40F2A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F40F2A">
        <w:rPr>
          <w:rFonts w:ascii="Times New Roman" w:hAnsi="Times New Roman" w:cs="Times New Roman"/>
          <w:szCs w:val="24"/>
        </w:rPr>
        <w:t>/</w:t>
      </w:r>
    </w:p>
    <w:p w14:paraId="2E116B6D" w14:textId="77777777" w:rsidR="00CD3C6D" w:rsidRPr="00F40F2A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6D530EA9" w14:textId="77777777" w:rsidR="00CD3C6D" w:rsidRPr="00F40F2A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F40F2A">
        <w:rPr>
          <w:rFonts w:ascii="Times New Roman" w:hAnsi="Times New Roman" w:cs="Times New Roman"/>
          <w:szCs w:val="24"/>
        </w:rPr>
        <w:t>DECLARE</w:t>
      </w:r>
    </w:p>
    <w:p w14:paraId="26664FF9" w14:textId="77777777" w:rsidR="00CD3C6D" w:rsidRPr="00F40F2A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F40F2A">
        <w:rPr>
          <w:rFonts w:ascii="Times New Roman" w:hAnsi="Times New Roman" w:cs="Times New Roman"/>
          <w:szCs w:val="24"/>
        </w:rPr>
        <w:t xml:space="preserve">    tournament_id NUMBER := 123; -- Replace with the desired tournament ID</w:t>
      </w:r>
    </w:p>
    <w:p w14:paraId="3E16D08F" w14:textId="77777777" w:rsidR="00CD3C6D" w:rsidRPr="00F40F2A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F40F2A">
        <w:rPr>
          <w:rFonts w:ascii="Times New Roman" w:hAnsi="Times New Roman" w:cs="Times New Roman"/>
          <w:szCs w:val="24"/>
        </w:rPr>
        <w:t xml:space="preserve">    even_player_ids SYS.ODCINUMBERLIST;</w:t>
      </w:r>
    </w:p>
    <w:p w14:paraId="0C4BD445" w14:textId="77777777" w:rsidR="00CD3C6D" w:rsidRPr="00F40F2A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F40F2A">
        <w:rPr>
          <w:rFonts w:ascii="Times New Roman" w:hAnsi="Times New Roman" w:cs="Times New Roman"/>
          <w:szCs w:val="24"/>
        </w:rPr>
        <w:t>BEGIN</w:t>
      </w:r>
    </w:p>
    <w:p w14:paraId="541B1822" w14:textId="77777777" w:rsidR="00CD3C6D" w:rsidRPr="00F40F2A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F40F2A">
        <w:rPr>
          <w:rFonts w:ascii="Times New Roman" w:hAnsi="Times New Roman" w:cs="Times New Roman"/>
          <w:szCs w:val="24"/>
        </w:rPr>
        <w:t xml:space="preserve">    GetEvenPlayerIDsForTournament(tournament_id, even_player_ids);</w:t>
      </w:r>
    </w:p>
    <w:p w14:paraId="2E79AB9E" w14:textId="77777777" w:rsidR="00CD3C6D" w:rsidRPr="00F40F2A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0CB98905" w14:textId="77777777" w:rsidR="00CD3C6D" w:rsidRPr="00F40F2A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F40F2A">
        <w:rPr>
          <w:rFonts w:ascii="Times New Roman" w:hAnsi="Times New Roman" w:cs="Times New Roman"/>
          <w:szCs w:val="24"/>
        </w:rPr>
        <w:t xml:space="preserve">    -- You can now use the even_player_ids collection as needed.</w:t>
      </w:r>
    </w:p>
    <w:p w14:paraId="44CA3645" w14:textId="77777777" w:rsidR="00CD3C6D" w:rsidRPr="00F40F2A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F40F2A">
        <w:rPr>
          <w:rFonts w:ascii="Times New Roman" w:hAnsi="Times New Roman" w:cs="Times New Roman"/>
          <w:szCs w:val="24"/>
        </w:rPr>
        <w:t xml:space="preserve">    -- For example, to print the even PlayerIDs:</w:t>
      </w:r>
    </w:p>
    <w:p w14:paraId="1C90CA6A" w14:textId="77777777" w:rsidR="00CD3C6D" w:rsidRPr="00F40F2A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F40F2A">
        <w:rPr>
          <w:rFonts w:ascii="Times New Roman" w:hAnsi="Times New Roman" w:cs="Times New Roman"/>
          <w:szCs w:val="24"/>
        </w:rPr>
        <w:t xml:space="preserve">    FOR i IN 1..even_player_ids.COUNT LOOP</w:t>
      </w:r>
    </w:p>
    <w:p w14:paraId="79B1F3B6" w14:textId="77777777" w:rsidR="00CD3C6D" w:rsidRPr="00F40F2A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F40F2A">
        <w:rPr>
          <w:rFonts w:ascii="Times New Roman" w:hAnsi="Times New Roman" w:cs="Times New Roman"/>
          <w:szCs w:val="24"/>
        </w:rPr>
        <w:t xml:space="preserve">        DBMS_OUTPUT.PUT_LINE('Even PlayerID: ' || even_player_ids(i));</w:t>
      </w:r>
    </w:p>
    <w:p w14:paraId="3ADF7797" w14:textId="77777777" w:rsidR="00CD3C6D" w:rsidRPr="00F40F2A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F40F2A">
        <w:rPr>
          <w:rFonts w:ascii="Times New Roman" w:hAnsi="Times New Roman" w:cs="Times New Roman"/>
          <w:szCs w:val="24"/>
        </w:rPr>
        <w:t xml:space="preserve">    END LOOP;</w:t>
      </w:r>
    </w:p>
    <w:p w14:paraId="29FBBA0B" w14:textId="77777777" w:rsidR="00CD3C6D" w:rsidRPr="00F40F2A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F40F2A">
        <w:rPr>
          <w:rFonts w:ascii="Times New Roman" w:hAnsi="Times New Roman" w:cs="Times New Roman"/>
          <w:szCs w:val="24"/>
        </w:rPr>
        <w:t>END;</w:t>
      </w:r>
    </w:p>
    <w:p w14:paraId="391CF7D6" w14:textId="77777777" w:rsidR="00CD3C6D" w:rsidRPr="00F40F2A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F40F2A">
        <w:rPr>
          <w:rFonts w:ascii="Times New Roman" w:hAnsi="Times New Roman" w:cs="Times New Roman"/>
          <w:szCs w:val="24"/>
        </w:rPr>
        <w:t>/</w:t>
      </w:r>
    </w:p>
    <w:p w14:paraId="275C9D4B" w14:textId="77777777" w:rsidR="00CD3C6D" w:rsidRPr="00F40F2A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270B03D7" w14:textId="77777777" w:rsidR="00CD3C6D" w:rsidRPr="00F40F2A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6C9F0E6B" w14:textId="77777777" w:rsidR="00CD3C6D" w:rsidRPr="00F40F2A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2CF90B5E" w14:textId="77777777" w:rsidR="00CD3C6D" w:rsidRPr="00F40F2A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6935EF96" w14:textId="77777777" w:rsidR="00CD3C6D" w:rsidRPr="00F40F2A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5535308C" w14:textId="77777777" w:rsidR="00CD3C6D" w:rsidRPr="00F40F2A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749449A4" w14:textId="77777777" w:rsidR="00CD3C6D" w:rsidRPr="00F40F2A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77DA1029" w14:textId="77777777" w:rsidR="00CD3C6D" w:rsidRPr="00F40F2A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03AAF134" w14:textId="77777777" w:rsidR="00CD3C6D" w:rsidRPr="00F40F2A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4FF4188E" w14:textId="77777777" w:rsidR="00CD3C6D" w:rsidRPr="00F40F2A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625ED00F" w14:textId="77777777" w:rsidR="00CD3C6D" w:rsidRPr="00F40F2A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6A60AC6F" w14:textId="77777777" w:rsidR="00CD3C6D" w:rsidRPr="00F40F2A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19C40820" w14:textId="77777777" w:rsidR="00CD3C6D" w:rsidRPr="00F40F2A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10787963" w14:textId="77777777" w:rsidR="00CD3C6D" w:rsidRPr="00F40F2A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78D5828F" w14:textId="77777777" w:rsidR="00CD3C6D" w:rsidRPr="00F40F2A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31FE9F9C" w14:textId="77777777" w:rsidR="00CD3C6D" w:rsidRPr="00F40F2A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103E00A9" w14:textId="77777777" w:rsidR="00CD3C6D" w:rsidRPr="00F40F2A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35AC16D5" w14:textId="77777777" w:rsidR="00CD3C6D" w:rsidRPr="00F40F2A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25F4AF24" w14:textId="77777777" w:rsidR="00CD3C6D" w:rsidRPr="00F40F2A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36EFAFAD" w14:textId="77777777" w:rsidR="00CD3C6D" w:rsidRPr="00F40F2A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24335126" w14:textId="77777777" w:rsidR="00CD3C6D" w:rsidRPr="00F40F2A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5FBCD55A" w14:textId="77777777" w:rsidR="00CD3C6D" w:rsidRPr="00F40F2A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6A51C086" w14:textId="77777777" w:rsidR="00CD3C6D" w:rsidRPr="00F40F2A" w:rsidRDefault="00CD3C6D" w:rsidP="00CD3C6D">
      <w:pPr>
        <w:spacing w:after="0"/>
        <w:rPr>
          <w:rFonts w:ascii="Times New Roman" w:hAnsi="Times New Roman" w:cs="Times New Roman"/>
          <w:b/>
          <w:szCs w:val="24"/>
        </w:rPr>
      </w:pPr>
      <w:r w:rsidRPr="00F40F2A">
        <w:rPr>
          <w:rFonts w:ascii="Times New Roman" w:hAnsi="Times New Roman" w:cs="Times New Roman"/>
          <w:b/>
          <w:szCs w:val="24"/>
        </w:rPr>
        <w:t xml:space="preserve">Result: </w:t>
      </w:r>
    </w:p>
    <w:p w14:paraId="5D53C4EC" w14:textId="77777777" w:rsidR="00CD3C6D" w:rsidRPr="00353C20" w:rsidRDefault="00CD3C6D" w:rsidP="00CD3C6D">
      <w:pPr>
        <w:rPr>
          <w:rFonts w:ascii="Times New Roman" w:hAnsi="Times New Roman" w:cs="Times New Roman"/>
          <w:szCs w:val="24"/>
        </w:rPr>
      </w:pPr>
      <w:r w:rsidRPr="00F40F2A">
        <w:rPr>
          <w:rFonts w:ascii="Times New Roman" w:hAnsi="Times New Roman" w:cs="Times New Roman"/>
          <w:szCs w:val="24"/>
        </w:rPr>
        <w:t>Thus the Triggers,</w:t>
      </w:r>
      <w:r w:rsidRPr="00F40F2A">
        <w:rPr>
          <w:rFonts w:ascii="Times New Roman" w:hAnsi="Times New Roman" w:cs="Times New Roman"/>
          <w:spacing w:val="-2"/>
          <w:szCs w:val="24"/>
        </w:rPr>
        <w:t xml:space="preserve"> </w:t>
      </w:r>
      <w:r w:rsidRPr="00F40F2A">
        <w:rPr>
          <w:rFonts w:ascii="Times New Roman" w:hAnsi="Times New Roman" w:cs="Times New Roman"/>
          <w:szCs w:val="24"/>
        </w:rPr>
        <w:t>Views and</w:t>
      </w:r>
      <w:r w:rsidRPr="00F40F2A">
        <w:rPr>
          <w:rFonts w:ascii="Times New Roman" w:hAnsi="Times New Roman" w:cs="Times New Roman"/>
          <w:spacing w:val="-1"/>
          <w:szCs w:val="24"/>
        </w:rPr>
        <w:t xml:space="preserve"> </w:t>
      </w:r>
      <w:r w:rsidRPr="00F40F2A">
        <w:rPr>
          <w:rFonts w:ascii="Times New Roman" w:hAnsi="Times New Roman" w:cs="Times New Roman"/>
          <w:szCs w:val="24"/>
        </w:rPr>
        <w:t>Exceptions experiment was successfully completed results are verified.</w:t>
      </w:r>
    </w:p>
    <w:p w14:paraId="2183E836" w14:textId="77777777" w:rsidR="00B831C4" w:rsidRDefault="00B831C4" w:rsidP="00CA4A3E">
      <w:pPr>
        <w:jc w:val="center"/>
      </w:pPr>
    </w:p>
    <w:sectPr w:rsidR="00B831C4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48E98" w14:textId="77777777" w:rsidR="00E17619" w:rsidRDefault="00E17619">
      <w:pPr>
        <w:spacing w:line="240" w:lineRule="auto"/>
      </w:pPr>
      <w:r>
        <w:separator/>
      </w:r>
    </w:p>
  </w:endnote>
  <w:endnote w:type="continuationSeparator" w:id="0">
    <w:p w14:paraId="43D170B4" w14:textId="77777777" w:rsidR="00E17619" w:rsidRDefault="00E176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D7AF6" w14:textId="77777777" w:rsidR="00B831C4" w:rsidRDefault="00F40F2A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E54802" wp14:editId="7508210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Rectangle 247" o:spid="_x0000_s1026" o:spt="1" style="position:absolute;left:0pt;height:750.3pt;width:579.9pt;mso-position-horizontal:center;mso-position-horizontal-relative:page;mso-position-vertical:center;mso-position-vertical-relative:page;z-index:251661312;v-text-anchor:middle;mso-width-relative:page;mso-height-relative:page;mso-width-percent:950;mso-height-percent:950;" filled="f" stroked="t" coordsize="21600,21600" o:gfxdata="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uG4jNcAAAAHAQAADwAAAAAAAAABACAAAAAiAAAAZHJzL2Rvd25yZXYueG1s&#10;UEsBAhQAFAAAAAgAh07iQKvvFBRrAgAA3gQAAA4AAAAAAAAAAQAgAAAAJgEAAGRycy9lMm9Eb2Mu&#10;eG1sUEsFBgAAAAAGAAYAWQEAAAMGAAAAAA==&#10;">
              <v:fill on="f" focussize="0,0"/>
              <v:stroke weight="1.25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0BC249" w14:textId="77777777" w:rsidR="00E17619" w:rsidRDefault="00E17619">
      <w:pPr>
        <w:spacing w:after="0"/>
      </w:pPr>
      <w:r>
        <w:separator/>
      </w:r>
    </w:p>
  </w:footnote>
  <w:footnote w:type="continuationSeparator" w:id="0">
    <w:p w14:paraId="51CE3C78" w14:textId="77777777" w:rsidR="00E17619" w:rsidRDefault="00E1761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3B14BD"/>
    <w:multiLevelType w:val="multilevel"/>
    <w:tmpl w:val="7BF630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8" w:hanging="1800"/>
      </w:pPr>
      <w:rPr>
        <w:rFonts w:hint="default"/>
      </w:rPr>
    </w:lvl>
  </w:abstractNum>
  <w:abstractNum w:abstractNumId="7" w15:restartNumberingAfterBreak="0">
    <w:nsid w:val="07337250"/>
    <w:multiLevelType w:val="hybridMultilevel"/>
    <w:tmpl w:val="F3E08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E4759D"/>
    <w:multiLevelType w:val="hybridMultilevel"/>
    <w:tmpl w:val="C52248B0"/>
    <w:lvl w:ilvl="0" w:tplc="C81A3CF6">
      <w:start w:val="1"/>
      <w:numFmt w:val="decimal"/>
      <w:lvlText w:val="%1."/>
      <w:lvlJc w:val="left"/>
      <w:pPr>
        <w:ind w:left="109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2D222A"/>
    <w:multiLevelType w:val="hybridMultilevel"/>
    <w:tmpl w:val="4A46DDC0"/>
    <w:lvl w:ilvl="0" w:tplc="19C87FD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0B240ACB"/>
    <w:multiLevelType w:val="multilevel"/>
    <w:tmpl w:val="8D5ECD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B914CE5"/>
    <w:multiLevelType w:val="multilevel"/>
    <w:tmpl w:val="1B914CE5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D6929"/>
    <w:multiLevelType w:val="multilevel"/>
    <w:tmpl w:val="187A3E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CB81518"/>
    <w:multiLevelType w:val="hybridMultilevel"/>
    <w:tmpl w:val="DEC2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C344A0"/>
    <w:multiLevelType w:val="multilevel"/>
    <w:tmpl w:val="022007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8084F0D"/>
    <w:multiLevelType w:val="multilevel"/>
    <w:tmpl w:val="C516820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DFE682D"/>
    <w:multiLevelType w:val="multilevel"/>
    <w:tmpl w:val="6DFE682D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B51892"/>
    <w:multiLevelType w:val="multilevel"/>
    <w:tmpl w:val="74B51892"/>
    <w:lvl w:ilvl="0">
      <w:start w:val="1"/>
      <w:numFmt w:val="decimal"/>
      <w:lvlText w:val="%1."/>
      <w:lvlJc w:val="left"/>
      <w:pPr>
        <w:ind w:left="586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31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02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3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4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5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6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57" w:hanging="240"/>
      </w:pPr>
      <w:rPr>
        <w:rFonts w:hint="default"/>
        <w:lang w:val="en-US" w:eastAsia="en-US" w:bidi="ar-SA"/>
      </w:rPr>
    </w:lvl>
  </w:abstractNum>
  <w:num w:numId="1" w16cid:durableId="1024332811">
    <w:abstractNumId w:val="5"/>
  </w:num>
  <w:num w:numId="2" w16cid:durableId="384376646">
    <w:abstractNumId w:val="3"/>
  </w:num>
  <w:num w:numId="3" w16cid:durableId="605112172">
    <w:abstractNumId w:val="2"/>
  </w:num>
  <w:num w:numId="4" w16cid:durableId="425425803">
    <w:abstractNumId w:val="4"/>
  </w:num>
  <w:num w:numId="5" w16cid:durableId="866989870">
    <w:abstractNumId w:val="1"/>
  </w:num>
  <w:num w:numId="6" w16cid:durableId="907619219">
    <w:abstractNumId w:val="0"/>
  </w:num>
  <w:num w:numId="7" w16cid:durableId="261189029">
    <w:abstractNumId w:val="17"/>
  </w:num>
  <w:num w:numId="8" w16cid:durableId="1436559041">
    <w:abstractNumId w:val="11"/>
  </w:num>
  <w:num w:numId="9" w16cid:durableId="2000499734">
    <w:abstractNumId w:val="16"/>
  </w:num>
  <w:num w:numId="10" w16cid:durableId="851724120">
    <w:abstractNumId w:val="7"/>
  </w:num>
  <w:num w:numId="11" w16cid:durableId="135344716">
    <w:abstractNumId w:val="13"/>
  </w:num>
  <w:num w:numId="12" w16cid:durableId="1029256311">
    <w:abstractNumId w:val="8"/>
  </w:num>
  <w:num w:numId="13" w16cid:durableId="1943950186">
    <w:abstractNumId w:val="12"/>
  </w:num>
  <w:num w:numId="14" w16cid:durableId="944649998">
    <w:abstractNumId w:val="10"/>
  </w:num>
  <w:num w:numId="15" w16cid:durableId="1704788834">
    <w:abstractNumId w:val="6"/>
  </w:num>
  <w:num w:numId="16" w16cid:durableId="906915462">
    <w:abstractNumId w:val="15"/>
  </w:num>
  <w:num w:numId="17" w16cid:durableId="1077172298">
    <w:abstractNumId w:val="14"/>
  </w:num>
  <w:num w:numId="18" w16cid:durableId="957524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2E0"/>
    <w:rsid w:val="0008342E"/>
    <w:rsid w:val="000932C1"/>
    <w:rsid w:val="000C0B98"/>
    <w:rsid w:val="000E52F4"/>
    <w:rsid w:val="00101D04"/>
    <w:rsid w:val="00121C8C"/>
    <w:rsid w:val="00130967"/>
    <w:rsid w:val="0015074B"/>
    <w:rsid w:val="00163AFF"/>
    <w:rsid w:val="00176D2D"/>
    <w:rsid w:val="00264DE1"/>
    <w:rsid w:val="0029639D"/>
    <w:rsid w:val="002D5F4D"/>
    <w:rsid w:val="002E00A0"/>
    <w:rsid w:val="002E6DF9"/>
    <w:rsid w:val="00326F90"/>
    <w:rsid w:val="00376C1E"/>
    <w:rsid w:val="00396403"/>
    <w:rsid w:val="003D2FFC"/>
    <w:rsid w:val="004303F9"/>
    <w:rsid w:val="004565D5"/>
    <w:rsid w:val="004F37FD"/>
    <w:rsid w:val="00515698"/>
    <w:rsid w:val="00522E79"/>
    <w:rsid w:val="00526AE2"/>
    <w:rsid w:val="006335F1"/>
    <w:rsid w:val="006411F2"/>
    <w:rsid w:val="0066337F"/>
    <w:rsid w:val="006C335B"/>
    <w:rsid w:val="006F1245"/>
    <w:rsid w:val="00727977"/>
    <w:rsid w:val="007B7D2A"/>
    <w:rsid w:val="007C1F33"/>
    <w:rsid w:val="008262CD"/>
    <w:rsid w:val="00826549"/>
    <w:rsid w:val="008A4592"/>
    <w:rsid w:val="008C271D"/>
    <w:rsid w:val="00925FC8"/>
    <w:rsid w:val="009B73C4"/>
    <w:rsid w:val="009B77E4"/>
    <w:rsid w:val="00A47F29"/>
    <w:rsid w:val="00AA1D8D"/>
    <w:rsid w:val="00AB4CF1"/>
    <w:rsid w:val="00AD2B4F"/>
    <w:rsid w:val="00B47730"/>
    <w:rsid w:val="00B55417"/>
    <w:rsid w:val="00B831C4"/>
    <w:rsid w:val="00BB70CC"/>
    <w:rsid w:val="00BB738A"/>
    <w:rsid w:val="00BE2CB4"/>
    <w:rsid w:val="00BF5256"/>
    <w:rsid w:val="00C03072"/>
    <w:rsid w:val="00C24503"/>
    <w:rsid w:val="00C35FB5"/>
    <w:rsid w:val="00C57F10"/>
    <w:rsid w:val="00C666A9"/>
    <w:rsid w:val="00CA4A3E"/>
    <w:rsid w:val="00CB0664"/>
    <w:rsid w:val="00CC6BF4"/>
    <w:rsid w:val="00CD3C6D"/>
    <w:rsid w:val="00DB6A2D"/>
    <w:rsid w:val="00DD1E60"/>
    <w:rsid w:val="00DD7637"/>
    <w:rsid w:val="00E05A05"/>
    <w:rsid w:val="00E17619"/>
    <w:rsid w:val="00E42476"/>
    <w:rsid w:val="00ED749A"/>
    <w:rsid w:val="00F40F2A"/>
    <w:rsid w:val="00F41827"/>
    <w:rsid w:val="00F537B4"/>
    <w:rsid w:val="00FC693F"/>
    <w:rsid w:val="00FC7204"/>
    <w:rsid w:val="00FD7D44"/>
    <w:rsid w:val="42E559C6"/>
    <w:rsid w:val="44E4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2C6D53B"/>
  <w14:defaultImageDpi w14:val="300"/>
  <w15:docId w15:val="{A71694AD-51C4-408A-9B5A-EB3E777F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/>
    <w:lsdException w:name="Light Grid" w:uiPriority="62" w:qFormat="1"/>
    <w:lsdException w:name="Medium Shading 1" w:uiPriority="63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/>
    <w:lsdException w:name="Medium Shading 1 Accent 2" w:uiPriority="63" w:qFormat="1"/>
    <w:lsdException w:name="Medium Shading 2 Accent 2" w:uiPriority="64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/>
    <w:lsdException w:name="Medium Grid 3 Accent 2" w:uiPriority="69" w:qFormat="1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/>
    <w:lsdException w:name="Medium Grid 1 Accent 3" w:uiPriority="67"/>
    <w:lsdException w:name="Medium Grid 2 Accent 3" w:uiPriority="68" w:qFormat="1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ListParagraphChar">
    <w:name w:val="List Paragraph Char"/>
    <w:link w:val="ListParagraph"/>
    <w:uiPriority w:val="34"/>
    <w:qFormat/>
    <w:locked/>
    <w:rsid w:val="0066337F"/>
    <w:rPr>
      <w:sz w:val="24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qFormat/>
    <w:rsid w:val="000834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462</Words>
  <Characters>2636</Characters>
  <Application>Microsoft Office Word</Application>
  <DocSecurity>4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Harish Bandla</cp:lastModifiedBy>
  <cp:revision>2</cp:revision>
  <cp:lastPrinted>2025-10-15T00:45:00Z</cp:lastPrinted>
  <dcterms:created xsi:type="dcterms:W3CDTF">2025-10-31T20:05:00Z</dcterms:created>
  <dcterms:modified xsi:type="dcterms:W3CDTF">2025-10-31T20:05:00Z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3F65194159E04E6BB01DDAC5CA6468D1_13</vt:lpwstr>
  </property>
</Properties>
</file>