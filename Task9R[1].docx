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9468F" w14:textId="77777777" w:rsidR="00B831C4" w:rsidRPr="00211149" w:rsidRDefault="00211149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211149"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7894C406" w14:textId="77777777" w:rsidR="00B831C4" w:rsidRPr="00211149" w:rsidRDefault="00211149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211149">
        <w:rPr>
          <w:noProof/>
        </w:rPr>
        <w:drawing>
          <wp:anchor distT="0" distB="0" distL="114300" distR="114300" simplePos="0" relativeHeight="251660288" behindDoc="0" locked="0" layoutInCell="1" allowOverlap="1" wp14:anchorId="5C701BEF" wp14:editId="53EC822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11149"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7E30FF7B" w14:textId="77777777" w:rsidR="00B831C4" w:rsidRPr="00211149" w:rsidRDefault="00211149">
      <w:pPr>
        <w:spacing w:after="0"/>
        <w:jc w:val="center"/>
        <w:rPr>
          <w:rFonts w:ascii="Times New Roman" w:hAnsi="Times New Roman"/>
          <w:b/>
          <w:szCs w:val="24"/>
        </w:rPr>
      </w:pPr>
      <w:r w:rsidRPr="00211149">
        <w:rPr>
          <w:noProof/>
        </w:rPr>
        <w:drawing>
          <wp:anchor distT="0" distB="0" distL="114300" distR="114300" simplePos="0" relativeHeight="251661312" behindDoc="0" locked="0" layoutInCell="1" allowOverlap="1" wp14:anchorId="334911D1" wp14:editId="153D5300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11149">
        <w:rPr>
          <w:rFonts w:ascii="Times New Roman" w:hAnsi="Times New Roman"/>
          <w:b/>
          <w:szCs w:val="24"/>
        </w:rPr>
        <w:t>School of Computing</w:t>
      </w:r>
    </w:p>
    <w:p w14:paraId="38C601B4" w14:textId="77777777" w:rsidR="00B831C4" w:rsidRPr="00211149" w:rsidRDefault="00211149">
      <w:pPr>
        <w:spacing w:after="0" w:line="240" w:lineRule="auto"/>
        <w:jc w:val="center"/>
      </w:pPr>
      <w:r w:rsidRPr="00211149">
        <w:rPr>
          <w:rFonts w:ascii="Times New Roman" w:hAnsi="Times New Roman"/>
          <w:b/>
          <w:szCs w:val="24"/>
        </w:rPr>
        <w:t>B.Tech. – Computer Science and Engineering</w:t>
      </w:r>
    </w:p>
    <w:p w14:paraId="1F3C1F26" w14:textId="77777777" w:rsidR="00B831C4" w:rsidRPr="00211149" w:rsidRDefault="00211149">
      <w:pPr>
        <w:spacing w:after="0" w:line="240" w:lineRule="auto"/>
        <w:jc w:val="center"/>
        <w:rPr>
          <w:rFonts w:ascii="Times New Roman" w:hAnsi="Times New Roman"/>
          <w:szCs w:val="24"/>
        </w:rPr>
      </w:pPr>
      <w:r w:rsidRPr="00211149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5D2D5" wp14:editId="3096192F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3E730FA" w14:textId="77777777" w:rsidR="00B831C4" w:rsidRDefault="00211149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674ECC59" w14:textId="77777777" w:rsidR="00B831C4" w:rsidRDefault="00B831C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A5D2D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7.8pt;margin-top:4.9pt;width:109.8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">
                <v:textbox>
                  <w:txbxContent>
                    <w:p w14:paraId="53E730FA" w14:textId="77777777" w:rsidR="00B831C4" w:rsidRDefault="00211149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674ECC59" w14:textId="77777777" w:rsidR="00B831C4" w:rsidRDefault="00B831C4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83B697" w14:textId="77777777" w:rsidR="00B831C4" w:rsidRPr="00211149" w:rsidRDefault="00B831C4"/>
    <w:p w14:paraId="3800AB21" w14:textId="77777777" w:rsidR="00B831C4" w:rsidRPr="00211149" w:rsidRDefault="00211149">
      <w:pPr>
        <w:jc w:val="center"/>
      </w:pPr>
      <w:r w:rsidRPr="00211149">
        <w:t>Academic Year: 2025–2026</w:t>
      </w:r>
    </w:p>
    <w:p w14:paraId="0CB1D686" w14:textId="77777777" w:rsidR="00B831C4" w:rsidRPr="00211149" w:rsidRDefault="00211149">
      <w:pPr>
        <w:jc w:val="center"/>
      </w:pPr>
      <w:r w:rsidRPr="00211149">
        <w:t>SUMMER SEMESTER - SS2526</w:t>
      </w:r>
    </w:p>
    <w:p w14:paraId="1D7F9BBD" w14:textId="77777777" w:rsidR="00B831C4" w:rsidRPr="00211149" w:rsidRDefault="00211149">
      <w:r w:rsidRPr="00211149">
        <w:br/>
        <w:t>Course Code</w:t>
      </w:r>
      <w:r w:rsidRPr="00211149">
        <w:tab/>
        <w:t>: 10211CS207</w:t>
      </w:r>
    </w:p>
    <w:p w14:paraId="438658F5" w14:textId="77777777" w:rsidR="00B831C4" w:rsidRPr="00211149" w:rsidRDefault="00211149">
      <w:r w:rsidRPr="00211149">
        <w:t>Course Name</w:t>
      </w:r>
      <w:r w:rsidRPr="00211149">
        <w:tab/>
        <w:t>: Database Management Systems</w:t>
      </w:r>
    </w:p>
    <w:p w14:paraId="140F8ACB" w14:textId="12F0BD84" w:rsidR="00B831C4" w:rsidRPr="00211149" w:rsidRDefault="00211149">
      <w:r w:rsidRPr="00211149">
        <w:t>Slot No</w:t>
      </w:r>
      <w:r w:rsidRPr="00211149">
        <w:tab/>
        <w:t>:  S</w:t>
      </w:r>
      <w:r w:rsidR="006F0C78" w:rsidRPr="00211149">
        <w:t>4</w:t>
      </w:r>
      <w:r w:rsidRPr="00211149">
        <w:t>L</w:t>
      </w:r>
      <w:r w:rsidR="006F0C78" w:rsidRPr="00211149">
        <w:t>5</w:t>
      </w:r>
      <w:r w:rsidRPr="00211149">
        <w:br/>
      </w:r>
    </w:p>
    <w:p w14:paraId="334C54C7" w14:textId="09F2D6B8" w:rsidR="00B831C4" w:rsidRPr="00211149" w:rsidRDefault="00211149">
      <w:pPr>
        <w:pStyle w:val="Title"/>
      </w:pPr>
      <w:r w:rsidRPr="00211149">
        <w:t xml:space="preserve">DBMS TASK - </w:t>
      </w:r>
      <w:r w:rsidR="00AE6C71" w:rsidRPr="00211149">
        <w:t>9</w:t>
      </w:r>
      <w:r w:rsidRPr="00211149">
        <w:t xml:space="preserve"> REPORT</w:t>
      </w:r>
    </w:p>
    <w:p w14:paraId="362E63D4" w14:textId="77777777" w:rsidR="002D7C8B" w:rsidRPr="00211149" w:rsidRDefault="00211149" w:rsidP="002D7C8B">
      <w:pPr>
        <w:rPr>
          <w:rFonts w:ascii="Times New Roman" w:hAnsi="Times New Roman" w:cs="Times New Roman"/>
          <w:bCs/>
          <w:szCs w:val="24"/>
        </w:rPr>
      </w:pPr>
      <w:r w:rsidRPr="00211149">
        <w:rPr>
          <w:sz w:val="28"/>
          <w:szCs w:val="24"/>
        </w:rPr>
        <w:t>Title</w:t>
      </w:r>
      <w:r w:rsidR="009B73C4" w:rsidRPr="00211149">
        <w:rPr>
          <w:b/>
          <w:bCs/>
          <w:sz w:val="28"/>
          <w:szCs w:val="24"/>
        </w:rPr>
        <w:t>:</w:t>
      </w:r>
      <w:r w:rsidR="006335F1" w:rsidRPr="00211149">
        <w:rPr>
          <w:rFonts w:ascii="Times New Roman" w:hAnsi="Times New Roman" w:cs="Times New Roman"/>
          <w:b/>
          <w:bCs/>
          <w:szCs w:val="24"/>
        </w:rPr>
        <w:t xml:space="preserve"> </w:t>
      </w:r>
      <w:r w:rsidR="002D7C8B" w:rsidRPr="00211149">
        <w:rPr>
          <w:rFonts w:ascii="Times New Roman" w:hAnsi="Times New Roman" w:cs="Times New Roman"/>
          <w:bCs/>
          <w:szCs w:val="24"/>
        </w:rPr>
        <w:t>CRUD operations in Graph databases</w:t>
      </w:r>
    </w:p>
    <w:p w14:paraId="2EC2238F" w14:textId="2CB87A95" w:rsidR="003D3528" w:rsidRPr="00211149" w:rsidRDefault="003D3528" w:rsidP="003D3528">
      <w:pPr>
        <w:rPr>
          <w:rFonts w:ascii="Times New Roman" w:hAnsi="Times New Roman" w:cs="Times New Roman"/>
          <w:b/>
          <w:szCs w:val="24"/>
        </w:rPr>
      </w:pPr>
    </w:p>
    <w:p w14:paraId="125D37A1" w14:textId="68DAE935" w:rsidR="00B831C4" w:rsidRPr="00211149" w:rsidRDefault="00B831C4" w:rsidP="003D3528"/>
    <w:p w14:paraId="1D2BCD18" w14:textId="77777777" w:rsidR="00B831C4" w:rsidRPr="00211149" w:rsidRDefault="00211149">
      <w:r w:rsidRPr="00211149">
        <w:t>Submitted by:</w:t>
      </w:r>
      <w:r w:rsidRPr="00211149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 w:rsidR="00B831C4" w:rsidRPr="00211149" w14:paraId="6E089F1F" w14:textId="77777777">
        <w:tc>
          <w:tcPr>
            <w:tcW w:w="1353" w:type="dxa"/>
          </w:tcPr>
          <w:p w14:paraId="3467CEA3" w14:textId="77777777" w:rsidR="00B831C4" w:rsidRPr="00211149" w:rsidRDefault="00211149">
            <w:pPr>
              <w:spacing w:after="0" w:line="240" w:lineRule="auto"/>
              <w:jc w:val="center"/>
              <w:rPr>
                <w:b/>
                <w:bCs/>
              </w:rPr>
            </w:pPr>
            <w:r w:rsidRPr="00211149"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0D6F108B" w14:textId="77777777" w:rsidR="00B831C4" w:rsidRPr="00211149" w:rsidRDefault="00211149">
            <w:pPr>
              <w:spacing w:after="0" w:line="240" w:lineRule="auto"/>
              <w:jc w:val="center"/>
              <w:rPr>
                <w:b/>
                <w:bCs/>
              </w:rPr>
            </w:pPr>
            <w:r w:rsidRPr="00211149"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78DA695A" w14:textId="77777777" w:rsidR="00B831C4" w:rsidRPr="00211149" w:rsidRDefault="00211149">
            <w:pPr>
              <w:spacing w:after="0" w:line="240" w:lineRule="auto"/>
              <w:jc w:val="center"/>
              <w:rPr>
                <w:b/>
                <w:bCs/>
              </w:rPr>
            </w:pPr>
            <w:r w:rsidRPr="00211149">
              <w:rPr>
                <w:b/>
                <w:bCs/>
              </w:rPr>
              <w:t>STUDENT NAME</w:t>
            </w:r>
          </w:p>
        </w:tc>
      </w:tr>
      <w:tr w:rsidR="00B831C4" w:rsidRPr="00211149" w14:paraId="2DE3EF44" w14:textId="77777777">
        <w:tc>
          <w:tcPr>
            <w:tcW w:w="1353" w:type="dxa"/>
            <w:vAlign w:val="bottom"/>
          </w:tcPr>
          <w:p w14:paraId="5BCD6B29" w14:textId="6B974039" w:rsidR="00B831C4" w:rsidRPr="00211149" w:rsidRDefault="00211149">
            <w:pPr>
              <w:spacing w:after="0" w:line="240" w:lineRule="auto"/>
            </w:pPr>
            <w:r w:rsidRPr="00211149">
              <w:t>VTU2</w:t>
            </w:r>
            <w:r>
              <w:t>9705</w:t>
            </w:r>
          </w:p>
        </w:tc>
        <w:tc>
          <w:tcPr>
            <w:tcW w:w="2468" w:type="dxa"/>
            <w:vAlign w:val="bottom"/>
          </w:tcPr>
          <w:p w14:paraId="7294EA52" w14:textId="416F0E77" w:rsidR="00B831C4" w:rsidRPr="00211149" w:rsidRDefault="00211149">
            <w:pPr>
              <w:spacing w:after="0" w:line="240" w:lineRule="auto"/>
            </w:pPr>
            <w:r w:rsidRPr="00211149">
              <w:t>24UECS0</w:t>
            </w:r>
            <w:r>
              <w:t>028</w:t>
            </w:r>
          </w:p>
        </w:tc>
        <w:tc>
          <w:tcPr>
            <w:tcW w:w="4809" w:type="dxa"/>
            <w:vAlign w:val="bottom"/>
          </w:tcPr>
          <w:p w14:paraId="55EE313E" w14:textId="025D1D27" w:rsidR="00B831C4" w:rsidRPr="00211149" w:rsidRDefault="00211149">
            <w:pPr>
              <w:spacing w:after="0" w:line="240" w:lineRule="auto"/>
            </w:pPr>
            <w:r>
              <w:t>B.harish</w:t>
            </w:r>
          </w:p>
        </w:tc>
      </w:tr>
    </w:tbl>
    <w:p w14:paraId="1C5ED215" w14:textId="77777777" w:rsidR="00B831C4" w:rsidRPr="00211149" w:rsidRDefault="00211149">
      <w:r w:rsidRPr="00211149">
        <w:br/>
      </w:r>
    </w:p>
    <w:p w14:paraId="7CAE22F4" w14:textId="77777777" w:rsidR="00B831C4" w:rsidRPr="00211149" w:rsidRDefault="00B831C4"/>
    <w:p w14:paraId="3F7FD4BD" w14:textId="77777777" w:rsidR="00B831C4" w:rsidRPr="00211149" w:rsidRDefault="00B831C4"/>
    <w:p w14:paraId="2611384B" w14:textId="77777777" w:rsidR="00B831C4" w:rsidRPr="00211149" w:rsidRDefault="00B831C4"/>
    <w:p w14:paraId="7DA962B8" w14:textId="77777777" w:rsidR="00B831C4" w:rsidRPr="00211149" w:rsidRDefault="00B831C4"/>
    <w:p w14:paraId="663D2600" w14:textId="77777777" w:rsidR="00B831C4" w:rsidRPr="00211149" w:rsidRDefault="00B831C4"/>
    <w:p w14:paraId="52E7C343" w14:textId="77777777" w:rsidR="00B831C4" w:rsidRPr="00211149" w:rsidRDefault="00B831C4"/>
    <w:p w14:paraId="203AC572" w14:textId="77777777" w:rsidR="00B831C4" w:rsidRPr="00211149" w:rsidRDefault="00B831C4"/>
    <w:p w14:paraId="150CFA21" w14:textId="77777777" w:rsidR="00370A5E" w:rsidRPr="00211149" w:rsidRDefault="00370A5E" w:rsidP="00370A5E">
      <w:pPr>
        <w:jc w:val="both"/>
        <w:rPr>
          <w:rFonts w:ascii="Times New Roman" w:hAnsi="Times New Roman" w:cs="Times New Roman"/>
          <w:b/>
          <w:color w:val="000000" w:themeColor="text1"/>
          <w:szCs w:val="24"/>
        </w:rPr>
      </w:pPr>
      <w:r w:rsidRPr="00211149">
        <w:rPr>
          <w:rFonts w:ascii="Times New Roman" w:hAnsi="Times New Roman" w:cs="Times New Roman"/>
          <w:b/>
          <w:color w:val="000000" w:themeColor="text1"/>
          <w:szCs w:val="24"/>
        </w:rPr>
        <w:t>AIM:</w:t>
      </w:r>
    </w:p>
    <w:p w14:paraId="2DE48434" w14:textId="77777777" w:rsidR="00370A5E" w:rsidRPr="00211149" w:rsidRDefault="00370A5E" w:rsidP="00370A5E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211149">
        <w:rPr>
          <w:rFonts w:ascii="Times New Roman" w:hAnsi="Times New Roman" w:cs="Times New Roman"/>
          <w:color w:val="000000" w:themeColor="text1"/>
          <w:szCs w:val="24"/>
        </w:rPr>
        <w:t>To perform CRUD operations like creating, inserting, querying, finding, deleting operations on graph spaces.</w:t>
      </w:r>
    </w:p>
    <w:p w14:paraId="32B08BEB" w14:textId="77777777" w:rsidR="00370A5E" w:rsidRPr="00211149" w:rsidRDefault="00370A5E" w:rsidP="00370A5E">
      <w:pPr>
        <w:jc w:val="both"/>
        <w:rPr>
          <w:rFonts w:ascii="Times New Roman" w:hAnsi="Times New Roman" w:cs="Times New Roman"/>
          <w:b/>
          <w:color w:val="000000" w:themeColor="text1"/>
          <w:szCs w:val="24"/>
        </w:rPr>
      </w:pPr>
      <w:r w:rsidRPr="00211149">
        <w:rPr>
          <w:rFonts w:ascii="Times New Roman" w:hAnsi="Times New Roman" w:cs="Times New Roman"/>
          <w:b/>
          <w:szCs w:val="24"/>
        </w:rPr>
        <w:t>The steps to get started with Neo4j's Aura Graph Database:</w:t>
      </w:r>
    </w:p>
    <w:p w14:paraId="39F485B9" w14:textId="77777777" w:rsidR="00370A5E" w:rsidRPr="00211149" w:rsidRDefault="00370A5E" w:rsidP="00370A5E">
      <w:pPr>
        <w:rPr>
          <w:rFonts w:ascii="Times New Roman" w:hAnsi="Times New Roman" w:cs="Times New Roman"/>
          <w:szCs w:val="24"/>
        </w:rPr>
      </w:pPr>
      <w:r w:rsidRPr="00211149">
        <w:rPr>
          <w:rFonts w:ascii="Times New Roman" w:hAnsi="Times New Roman" w:cs="Times New Roman"/>
          <w:b/>
          <w:szCs w:val="24"/>
        </w:rPr>
        <w:t>Step1:</w:t>
      </w:r>
      <w:r w:rsidRPr="00211149">
        <w:rPr>
          <w:rFonts w:ascii="Times New Roman" w:hAnsi="Times New Roman" w:cs="Times New Roman"/>
          <w:szCs w:val="24"/>
        </w:rPr>
        <w:t xml:space="preserve"> Copy and paste the following link into your web browser: https://neo4j.com/cloud/platform/aura-graph-database/?ref=docs-get-started-dropdown</w:t>
      </w:r>
    </w:p>
    <w:p w14:paraId="74BACB64" w14:textId="77777777" w:rsidR="00370A5E" w:rsidRPr="00211149" w:rsidRDefault="00370A5E" w:rsidP="00370A5E">
      <w:pPr>
        <w:rPr>
          <w:rFonts w:ascii="Times New Roman" w:hAnsi="Times New Roman" w:cs="Times New Roman"/>
          <w:szCs w:val="24"/>
        </w:rPr>
      </w:pPr>
      <w:r w:rsidRPr="00211149">
        <w:rPr>
          <w:rFonts w:ascii="Times New Roman" w:hAnsi="Times New Roman" w:cs="Times New Roman"/>
          <w:b/>
          <w:szCs w:val="24"/>
        </w:rPr>
        <w:t>Step2:</w:t>
      </w:r>
      <w:r w:rsidRPr="00211149">
        <w:rPr>
          <w:rFonts w:ascii="Times New Roman" w:hAnsi="Times New Roman" w:cs="Times New Roman"/>
          <w:szCs w:val="24"/>
        </w:rPr>
        <w:t xml:space="preserve"> Click on "Start Free."</w:t>
      </w:r>
    </w:p>
    <w:p w14:paraId="3D19BC94" w14:textId="77777777" w:rsidR="00370A5E" w:rsidRPr="00211149" w:rsidRDefault="00370A5E" w:rsidP="00370A5E">
      <w:pPr>
        <w:rPr>
          <w:rFonts w:ascii="Times New Roman" w:hAnsi="Times New Roman" w:cs="Times New Roman"/>
          <w:szCs w:val="24"/>
        </w:rPr>
      </w:pPr>
      <w:r w:rsidRPr="00211149">
        <w:rPr>
          <w:rFonts w:ascii="Times New Roman" w:hAnsi="Times New Roman" w:cs="Times New Roman"/>
          <w:b/>
          <w:szCs w:val="24"/>
        </w:rPr>
        <w:t>Step3:</w:t>
      </w:r>
      <w:r w:rsidRPr="00211149">
        <w:rPr>
          <w:rFonts w:ascii="Times New Roman" w:hAnsi="Times New Roman" w:cs="Times New Roman"/>
          <w:szCs w:val="24"/>
        </w:rPr>
        <w:t xml:space="preserve"> Choose the option to "Continue with Google."</w:t>
      </w:r>
    </w:p>
    <w:p w14:paraId="1F646058" w14:textId="77777777" w:rsidR="00370A5E" w:rsidRPr="00211149" w:rsidRDefault="00370A5E" w:rsidP="00370A5E">
      <w:pPr>
        <w:rPr>
          <w:rFonts w:ascii="Times New Roman" w:hAnsi="Times New Roman" w:cs="Times New Roman"/>
          <w:szCs w:val="24"/>
        </w:rPr>
      </w:pPr>
      <w:r w:rsidRPr="00211149">
        <w:rPr>
          <w:rFonts w:ascii="Times New Roman" w:hAnsi="Times New Roman" w:cs="Times New Roman"/>
          <w:b/>
          <w:szCs w:val="24"/>
        </w:rPr>
        <w:t>Step4:</w:t>
      </w:r>
      <w:r w:rsidRPr="00211149">
        <w:rPr>
          <w:rFonts w:ascii="Times New Roman" w:hAnsi="Times New Roman" w:cs="Times New Roman"/>
          <w:szCs w:val="24"/>
        </w:rPr>
        <w:t xml:space="preserve"> Click the "Open" button.</w:t>
      </w:r>
    </w:p>
    <w:p w14:paraId="68D0DCFE" w14:textId="77777777" w:rsidR="00370A5E" w:rsidRPr="00211149" w:rsidRDefault="00370A5E" w:rsidP="00370A5E">
      <w:pPr>
        <w:rPr>
          <w:rFonts w:ascii="Times New Roman" w:hAnsi="Times New Roman" w:cs="Times New Roman"/>
          <w:szCs w:val="24"/>
        </w:rPr>
      </w:pPr>
      <w:r w:rsidRPr="00211149">
        <w:rPr>
          <w:rFonts w:ascii="Times New Roman" w:hAnsi="Times New Roman" w:cs="Times New Roman"/>
          <w:b/>
          <w:szCs w:val="24"/>
        </w:rPr>
        <w:t>Step5:</w:t>
      </w:r>
      <w:r w:rsidRPr="00211149">
        <w:rPr>
          <w:rFonts w:ascii="Times New Roman" w:hAnsi="Times New Roman" w:cs="Times New Roman"/>
          <w:szCs w:val="24"/>
        </w:rPr>
        <w:t xml:space="preserve"> After clicking "Open," a text file will be automatically downloaded. This file contains your user ID and password details.</w:t>
      </w:r>
    </w:p>
    <w:p w14:paraId="2FBAF1FD" w14:textId="77777777" w:rsidR="00370A5E" w:rsidRPr="00211149" w:rsidRDefault="00370A5E" w:rsidP="00370A5E">
      <w:pPr>
        <w:rPr>
          <w:rFonts w:ascii="Times New Roman" w:hAnsi="Times New Roman" w:cs="Times New Roman"/>
          <w:szCs w:val="24"/>
        </w:rPr>
      </w:pPr>
      <w:r w:rsidRPr="00211149">
        <w:rPr>
          <w:rFonts w:ascii="Times New Roman" w:hAnsi="Times New Roman" w:cs="Times New Roman"/>
          <w:b/>
          <w:szCs w:val="24"/>
        </w:rPr>
        <w:t>Step6:</w:t>
      </w:r>
      <w:r w:rsidRPr="00211149">
        <w:rPr>
          <w:rFonts w:ascii="Times New Roman" w:hAnsi="Times New Roman" w:cs="Times New Roman"/>
          <w:szCs w:val="24"/>
        </w:rPr>
        <w:t xml:space="preserve"> Copy the password from the downloaded text file and paste it where required.</w:t>
      </w:r>
    </w:p>
    <w:p w14:paraId="31E23819" w14:textId="77777777" w:rsidR="00370A5E" w:rsidRPr="00211149" w:rsidRDefault="00370A5E" w:rsidP="00370A5E">
      <w:pPr>
        <w:rPr>
          <w:rFonts w:ascii="Times New Roman" w:hAnsi="Times New Roman" w:cs="Times New Roman"/>
          <w:szCs w:val="24"/>
        </w:rPr>
      </w:pPr>
      <w:r w:rsidRPr="00211149">
        <w:rPr>
          <w:rFonts w:ascii="Times New Roman" w:hAnsi="Times New Roman" w:cs="Times New Roman"/>
          <w:b/>
          <w:szCs w:val="24"/>
        </w:rPr>
        <w:t>Step7:</w:t>
      </w:r>
      <w:r w:rsidRPr="00211149">
        <w:rPr>
          <w:rFonts w:ascii="Times New Roman" w:hAnsi="Times New Roman" w:cs="Times New Roman"/>
          <w:szCs w:val="24"/>
        </w:rPr>
        <w:t xml:space="preserve"> Close the "Get started with Neo4j with beginner guides" if it's open.</w:t>
      </w:r>
    </w:p>
    <w:p w14:paraId="4E8EF1F8" w14:textId="77777777" w:rsidR="00370A5E" w:rsidRPr="00211149" w:rsidRDefault="00370A5E" w:rsidP="00370A5E">
      <w:pPr>
        <w:rPr>
          <w:rFonts w:ascii="Times New Roman" w:hAnsi="Times New Roman" w:cs="Times New Roman"/>
          <w:szCs w:val="24"/>
        </w:rPr>
      </w:pPr>
      <w:r w:rsidRPr="00211149">
        <w:rPr>
          <w:rFonts w:ascii="Times New Roman" w:hAnsi="Times New Roman" w:cs="Times New Roman"/>
          <w:b/>
          <w:szCs w:val="24"/>
        </w:rPr>
        <w:t>Sep8:</w:t>
      </w:r>
      <w:r w:rsidRPr="00211149">
        <w:rPr>
          <w:rFonts w:ascii="Times New Roman" w:hAnsi="Times New Roman" w:cs="Times New Roman"/>
          <w:szCs w:val="24"/>
        </w:rPr>
        <w:t xml:space="preserve"> You're now ready to begin practicing with the Graph Database.</w:t>
      </w:r>
    </w:p>
    <w:p w14:paraId="5CE59D98" w14:textId="77777777" w:rsidR="00370A5E" w:rsidRPr="00211149" w:rsidRDefault="00370A5E" w:rsidP="00370A5E">
      <w:pPr>
        <w:pStyle w:val="Heading2"/>
        <w:rPr>
          <w:color w:val="000000" w:themeColor="text1"/>
          <w:sz w:val="24"/>
          <w:szCs w:val="24"/>
        </w:rPr>
      </w:pPr>
    </w:p>
    <w:p w14:paraId="6FDBBCA3" w14:textId="77777777" w:rsidR="00370A5E" w:rsidRPr="00211149" w:rsidRDefault="00370A5E" w:rsidP="00370A5E">
      <w:pPr>
        <w:pStyle w:val="Heading2"/>
        <w:rPr>
          <w:i/>
          <w:color w:val="000000" w:themeColor="text1"/>
          <w:sz w:val="24"/>
          <w:szCs w:val="24"/>
        </w:rPr>
      </w:pPr>
      <w:r w:rsidRPr="00211149">
        <w:rPr>
          <w:color w:val="000000" w:themeColor="text1"/>
          <w:sz w:val="24"/>
          <w:szCs w:val="24"/>
        </w:rPr>
        <w:t>Create Node with Properties</w:t>
      </w:r>
    </w:p>
    <w:p w14:paraId="5BE0B30C" w14:textId="77777777" w:rsidR="00370A5E" w:rsidRPr="00211149" w:rsidRDefault="00370A5E" w:rsidP="00370A5E">
      <w:pPr>
        <w:jc w:val="both"/>
        <w:rPr>
          <w:rFonts w:ascii="Times New Roman" w:hAnsi="Times New Roman" w:cs="Times New Roman"/>
          <w:szCs w:val="24"/>
        </w:rPr>
      </w:pPr>
      <w:r w:rsidRPr="00211149">
        <w:rPr>
          <w:rFonts w:ascii="Times New Roman" w:hAnsi="Times New Roman" w:cs="Times New Roman"/>
          <w:szCs w:val="24"/>
        </w:rPr>
        <w:t>Properties are the key-value pairs using which a node stores data. Create a node with properties using the CREATE clause and need to specify these properties separated by commas within the flower braces “{ }”.</w:t>
      </w:r>
    </w:p>
    <w:p w14:paraId="5641BAAF" w14:textId="77777777" w:rsidR="00370A5E" w:rsidRPr="00211149" w:rsidRDefault="00370A5E" w:rsidP="00370A5E">
      <w:pPr>
        <w:rPr>
          <w:rFonts w:ascii="Times New Roman" w:hAnsi="Times New Roman" w:cs="Times New Roman"/>
          <w:b/>
          <w:szCs w:val="24"/>
        </w:rPr>
      </w:pPr>
      <w:r w:rsidRPr="00211149">
        <w:rPr>
          <w:rFonts w:ascii="Times New Roman" w:hAnsi="Times New Roman" w:cs="Times New Roman"/>
          <w:b/>
          <w:szCs w:val="24"/>
        </w:rPr>
        <w:t>Syntax</w:t>
      </w:r>
    </w:p>
    <w:p w14:paraId="32A3B7EC" w14:textId="77777777" w:rsidR="00370A5E" w:rsidRPr="00211149" w:rsidRDefault="00370A5E" w:rsidP="00370A5E">
      <w:pPr>
        <w:ind w:left="720"/>
        <w:rPr>
          <w:rFonts w:ascii="Times New Roman" w:hAnsi="Times New Roman" w:cs="Times New Roman"/>
          <w:szCs w:val="24"/>
        </w:rPr>
      </w:pPr>
      <w:r w:rsidRPr="00211149">
        <w:rPr>
          <w:rFonts w:ascii="Times New Roman" w:hAnsi="Times New Roman" w:cs="Times New Roman"/>
          <w:szCs w:val="24"/>
        </w:rPr>
        <w:t>CREATE (node:label { key1: value, key2: value, . . . . . . . . .  }) return node</w:t>
      </w:r>
    </w:p>
    <w:p w14:paraId="4DD3A53C" w14:textId="77777777" w:rsidR="00370A5E" w:rsidRPr="00211149" w:rsidRDefault="00370A5E" w:rsidP="00370A5E">
      <w:pPr>
        <w:ind w:left="720"/>
        <w:rPr>
          <w:rFonts w:ascii="Times New Roman" w:hAnsi="Times New Roman" w:cs="Times New Roman"/>
          <w:szCs w:val="24"/>
        </w:rPr>
      </w:pPr>
    </w:p>
    <w:p w14:paraId="4B76DA18" w14:textId="77777777" w:rsidR="00370A5E" w:rsidRPr="00211149" w:rsidRDefault="00370A5E" w:rsidP="00370A5E">
      <w:pPr>
        <w:rPr>
          <w:rFonts w:ascii="Times New Roman" w:hAnsi="Times New Roman" w:cs="Times New Roman"/>
          <w:szCs w:val="24"/>
        </w:rPr>
      </w:pPr>
      <w:r w:rsidRPr="00211149">
        <w:rPr>
          <w:rFonts w:ascii="Times New Roman" w:hAnsi="Times New Roman" w:cs="Times New Roman"/>
          <w:szCs w:val="24"/>
        </w:rPr>
        <w:t>To verify the creation of the node, type and execute the following query in the dollar prompt.</w:t>
      </w:r>
    </w:p>
    <w:p w14:paraId="2999A8C1" w14:textId="77777777" w:rsidR="00370A5E" w:rsidRPr="00211149" w:rsidRDefault="00370A5E" w:rsidP="00370A5E">
      <w:pPr>
        <w:rPr>
          <w:rFonts w:ascii="Times New Roman" w:hAnsi="Times New Roman" w:cs="Times New Roman"/>
          <w:b/>
          <w:szCs w:val="24"/>
        </w:rPr>
      </w:pPr>
      <w:r w:rsidRPr="00211149">
        <w:rPr>
          <w:rFonts w:ascii="Times New Roman" w:hAnsi="Times New Roman" w:cs="Times New Roman"/>
          <w:b/>
          <w:szCs w:val="24"/>
        </w:rPr>
        <w:t>Syntax:</w:t>
      </w:r>
    </w:p>
    <w:p w14:paraId="06EBCC62" w14:textId="77777777" w:rsidR="00370A5E" w:rsidRPr="00211149" w:rsidRDefault="00370A5E" w:rsidP="00370A5E">
      <w:pPr>
        <w:ind w:left="720"/>
        <w:rPr>
          <w:rFonts w:ascii="Times New Roman" w:hAnsi="Times New Roman" w:cs="Times New Roman"/>
          <w:szCs w:val="24"/>
        </w:rPr>
      </w:pPr>
      <w:r w:rsidRPr="00211149">
        <w:rPr>
          <w:rFonts w:ascii="Times New Roman" w:hAnsi="Times New Roman" w:cs="Times New Roman"/>
          <w:szCs w:val="24"/>
        </w:rPr>
        <w:t xml:space="preserve">MATCH (n) RETURN n </w:t>
      </w:r>
    </w:p>
    <w:p w14:paraId="1F0C7E08" w14:textId="77777777" w:rsidR="00370A5E" w:rsidRPr="00211149" w:rsidRDefault="00370A5E" w:rsidP="00370A5E">
      <w:pPr>
        <w:rPr>
          <w:rFonts w:ascii="Times New Roman" w:hAnsi="Times New Roman" w:cs="Times New Roman"/>
          <w:b/>
          <w:szCs w:val="24"/>
        </w:rPr>
      </w:pPr>
      <w:r w:rsidRPr="00211149">
        <w:rPr>
          <w:rFonts w:ascii="Times New Roman" w:hAnsi="Times New Roman" w:cs="Times New Roman"/>
          <w:b/>
          <w:szCs w:val="24"/>
        </w:rPr>
        <w:lastRenderedPageBreak/>
        <w:t>Creating Relationships</w:t>
      </w:r>
    </w:p>
    <w:p w14:paraId="3D4BB5C0" w14:textId="77777777" w:rsidR="00370A5E" w:rsidRPr="00211149" w:rsidRDefault="00370A5E" w:rsidP="00370A5E">
      <w:pPr>
        <w:jc w:val="both"/>
        <w:rPr>
          <w:rFonts w:ascii="Times New Roman" w:hAnsi="Times New Roman" w:cs="Times New Roman"/>
          <w:szCs w:val="24"/>
        </w:rPr>
      </w:pPr>
      <w:r w:rsidRPr="00211149">
        <w:rPr>
          <w:rFonts w:ascii="Times New Roman" w:hAnsi="Times New Roman" w:cs="Times New Roman"/>
          <w:szCs w:val="24"/>
        </w:rPr>
        <w:t>To create a relationship using the CREATE clause and specify relationship within the square braces “[ ]” depending on the direction of the relationship it is placed between hyphen “ - ” and arrow “ → ” as shown in the following syntax.</w:t>
      </w:r>
    </w:p>
    <w:p w14:paraId="1C884D1C" w14:textId="77777777" w:rsidR="00370A5E" w:rsidRPr="00211149" w:rsidRDefault="00370A5E" w:rsidP="00370A5E">
      <w:pPr>
        <w:rPr>
          <w:rFonts w:ascii="Times New Roman" w:hAnsi="Times New Roman" w:cs="Times New Roman"/>
          <w:b/>
          <w:szCs w:val="24"/>
        </w:rPr>
      </w:pPr>
      <w:r w:rsidRPr="00211149">
        <w:rPr>
          <w:rFonts w:ascii="Times New Roman" w:hAnsi="Times New Roman" w:cs="Times New Roman"/>
          <w:b/>
          <w:szCs w:val="24"/>
        </w:rPr>
        <w:t>Syntax:</w:t>
      </w:r>
    </w:p>
    <w:p w14:paraId="3402F427" w14:textId="77777777" w:rsidR="00370A5E" w:rsidRPr="00211149" w:rsidRDefault="00370A5E" w:rsidP="00370A5E">
      <w:pPr>
        <w:ind w:left="720"/>
        <w:rPr>
          <w:rFonts w:ascii="Times New Roman" w:hAnsi="Times New Roman" w:cs="Times New Roman"/>
          <w:szCs w:val="24"/>
        </w:rPr>
      </w:pPr>
      <w:r w:rsidRPr="00211149">
        <w:rPr>
          <w:rFonts w:ascii="Times New Roman" w:hAnsi="Times New Roman" w:cs="Times New Roman"/>
          <w:szCs w:val="24"/>
        </w:rPr>
        <w:t xml:space="preserve">CREATE (node1)-[:RelationshipType]-&gt;(node2) </w:t>
      </w:r>
    </w:p>
    <w:p w14:paraId="705D52DB" w14:textId="77777777" w:rsidR="00370A5E" w:rsidRPr="00211149" w:rsidRDefault="00370A5E" w:rsidP="00370A5E">
      <w:pPr>
        <w:rPr>
          <w:rFonts w:ascii="Times New Roman" w:hAnsi="Times New Roman" w:cs="Times New Roman"/>
          <w:b/>
          <w:szCs w:val="24"/>
        </w:rPr>
      </w:pPr>
      <w:r w:rsidRPr="00211149">
        <w:rPr>
          <w:rFonts w:ascii="Times New Roman" w:hAnsi="Times New Roman" w:cs="Times New Roman"/>
          <w:b/>
          <w:szCs w:val="24"/>
        </w:rPr>
        <w:t>Syntax:</w:t>
      </w:r>
    </w:p>
    <w:p w14:paraId="4740A1D4" w14:textId="77777777" w:rsidR="00370A5E" w:rsidRPr="00211149" w:rsidRDefault="00370A5E" w:rsidP="00370A5E">
      <w:pPr>
        <w:ind w:left="720"/>
        <w:rPr>
          <w:rFonts w:ascii="Times New Roman" w:hAnsi="Times New Roman" w:cs="Times New Roman"/>
          <w:szCs w:val="24"/>
        </w:rPr>
      </w:pPr>
      <w:r w:rsidRPr="00211149">
        <w:rPr>
          <w:rFonts w:ascii="Times New Roman" w:hAnsi="Times New Roman" w:cs="Times New Roman"/>
          <w:szCs w:val="24"/>
        </w:rPr>
        <w:t xml:space="preserve">MATCH (a:LabeofNode1), (b:LabeofNode2) </w:t>
      </w:r>
    </w:p>
    <w:p w14:paraId="158D2F0A" w14:textId="77777777" w:rsidR="00370A5E" w:rsidRPr="00211149" w:rsidRDefault="00370A5E" w:rsidP="00370A5E">
      <w:pPr>
        <w:rPr>
          <w:rFonts w:ascii="Times New Roman" w:hAnsi="Times New Roman" w:cs="Times New Roman"/>
          <w:szCs w:val="24"/>
        </w:rPr>
      </w:pPr>
      <w:r w:rsidRPr="00211149">
        <w:rPr>
          <w:rFonts w:ascii="Times New Roman" w:hAnsi="Times New Roman" w:cs="Times New Roman"/>
          <w:szCs w:val="24"/>
        </w:rPr>
        <w:t xml:space="preserve">              WHERE a.name = "nameofnode1" AND b.name = " nameofnode2"</w:t>
      </w:r>
    </w:p>
    <w:p w14:paraId="6452511F" w14:textId="77777777" w:rsidR="00370A5E" w:rsidRPr="00211149" w:rsidRDefault="00370A5E" w:rsidP="00370A5E">
      <w:pPr>
        <w:rPr>
          <w:rFonts w:ascii="Times New Roman" w:hAnsi="Times New Roman" w:cs="Times New Roman"/>
          <w:szCs w:val="24"/>
        </w:rPr>
      </w:pPr>
      <w:r w:rsidRPr="00211149">
        <w:rPr>
          <w:rFonts w:ascii="Times New Roman" w:hAnsi="Times New Roman" w:cs="Times New Roman"/>
          <w:szCs w:val="24"/>
        </w:rPr>
        <w:tab/>
        <w:t xml:space="preserve">CREATE (a)-[: Relation]-&gt;(b) RETURN a,b </w:t>
      </w:r>
    </w:p>
    <w:p w14:paraId="44FEFED5" w14:textId="77777777" w:rsidR="00370A5E" w:rsidRPr="00211149" w:rsidRDefault="00370A5E" w:rsidP="00370A5E">
      <w:pPr>
        <w:ind w:left="720"/>
        <w:rPr>
          <w:rFonts w:ascii="Times New Roman" w:hAnsi="Times New Roman" w:cs="Times New Roman"/>
          <w:szCs w:val="24"/>
        </w:rPr>
      </w:pPr>
    </w:p>
    <w:p w14:paraId="058312CA" w14:textId="77777777" w:rsidR="00370A5E" w:rsidRPr="00211149" w:rsidRDefault="00370A5E" w:rsidP="00370A5E">
      <w:pPr>
        <w:rPr>
          <w:rFonts w:ascii="Times New Roman" w:hAnsi="Times New Roman" w:cs="Times New Roman"/>
          <w:b/>
          <w:szCs w:val="24"/>
        </w:rPr>
      </w:pPr>
      <w:r w:rsidRPr="00211149">
        <w:rPr>
          <w:rFonts w:ascii="Times New Roman" w:hAnsi="Times New Roman" w:cs="Times New Roman"/>
          <w:b/>
          <w:szCs w:val="24"/>
        </w:rPr>
        <w:t>Deleting a Particular Node</w:t>
      </w:r>
    </w:p>
    <w:p w14:paraId="107487F5" w14:textId="77777777" w:rsidR="00370A5E" w:rsidRPr="00211149" w:rsidRDefault="00370A5E" w:rsidP="00370A5E">
      <w:pPr>
        <w:rPr>
          <w:rFonts w:ascii="Times New Roman" w:hAnsi="Times New Roman" w:cs="Times New Roman"/>
          <w:szCs w:val="24"/>
        </w:rPr>
      </w:pPr>
      <w:r w:rsidRPr="00211149">
        <w:rPr>
          <w:rFonts w:ascii="Times New Roman" w:hAnsi="Times New Roman" w:cs="Times New Roman"/>
          <w:szCs w:val="24"/>
        </w:rPr>
        <w:t>To delete a particular node and need to specify the details of the node in the place of “n” in the above query.</w:t>
      </w:r>
    </w:p>
    <w:p w14:paraId="61907ACC" w14:textId="77777777" w:rsidR="00370A5E" w:rsidRPr="00211149" w:rsidRDefault="00370A5E" w:rsidP="00370A5E">
      <w:pPr>
        <w:rPr>
          <w:rFonts w:ascii="Times New Roman" w:hAnsi="Times New Roman" w:cs="Times New Roman"/>
          <w:b/>
          <w:szCs w:val="24"/>
        </w:rPr>
      </w:pPr>
      <w:r w:rsidRPr="00211149">
        <w:rPr>
          <w:rFonts w:ascii="Times New Roman" w:hAnsi="Times New Roman" w:cs="Times New Roman"/>
          <w:b/>
          <w:szCs w:val="24"/>
        </w:rPr>
        <w:t>Syntax:</w:t>
      </w:r>
    </w:p>
    <w:p w14:paraId="7EC3D82B" w14:textId="77777777" w:rsidR="00370A5E" w:rsidRPr="00211149" w:rsidRDefault="00370A5E" w:rsidP="00370A5E">
      <w:pPr>
        <w:ind w:left="720"/>
        <w:rPr>
          <w:rFonts w:ascii="Times New Roman" w:hAnsi="Times New Roman" w:cs="Times New Roman"/>
          <w:szCs w:val="24"/>
        </w:rPr>
      </w:pPr>
      <w:r w:rsidRPr="00211149">
        <w:rPr>
          <w:rFonts w:ascii="Times New Roman" w:hAnsi="Times New Roman" w:cs="Times New Roman"/>
          <w:szCs w:val="24"/>
        </w:rPr>
        <w:t>MATCH (node:label {properties . . . . . . . . . .  }) DELETE node</w:t>
      </w:r>
    </w:p>
    <w:p w14:paraId="3A48F7B0" w14:textId="77777777" w:rsidR="00370A5E" w:rsidRPr="00211149" w:rsidRDefault="00370A5E" w:rsidP="00370A5E">
      <w:pPr>
        <w:ind w:left="720"/>
        <w:rPr>
          <w:rFonts w:ascii="Times New Roman" w:hAnsi="Times New Roman" w:cs="Times New Roman"/>
          <w:szCs w:val="24"/>
        </w:rPr>
      </w:pPr>
    </w:p>
    <w:p w14:paraId="1C52DD67" w14:textId="77777777" w:rsidR="00370A5E" w:rsidRPr="00211149" w:rsidRDefault="00370A5E" w:rsidP="00370A5E">
      <w:pPr>
        <w:rPr>
          <w:rFonts w:ascii="Times New Roman" w:hAnsi="Times New Roman" w:cs="Times New Roman"/>
          <w:szCs w:val="24"/>
        </w:rPr>
      </w:pPr>
      <w:r w:rsidRPr="00211149">
        <w:rPr>
          <w:rFonts w:ascii="Times New Roman" w:hAnsi="Times New Roman" w:cs="Times New Roman"/>
          <w:szCs w:val="24"/>
        </w:rPr>
        <w:t>Create a graph database for student course registration, create student and dept node and insert values of properties.</w:t>
      </w:r>
    </w:p>
    <w:p w14:paraId="32047051" w14:textId="77777777" w:rsidR="00370A5E" w:rsidRPr="00211149" w:rsidRDefault="00370A5E" w:rsidP="00370A5E">
      <w:pPr>
        <w:rPr>
          <w:rFonts w:ascii="Times New Roman" w:hAnsi="Times New Roman" w:cs="Times New Roman"/>
          <w:b/>
          <w:szCs w:val="24"/>
        </w:rPr>
      </w:pPr>
      <w:r w:rsidRPr="00211149">
        <w:rPr>
          <w:rFonts w:ascii="Times New Roman" w:hAnsi="Times New Roman" w:cs="Times New Roman"/>
          <w:b/>
          <w:szCs w:val="24"/>
        </w:rPr>
        <w:t>Create a CrickerBoard Node:</w:t>
      </w:r>
    </w:p>
    <w:p w14:paraId="6F559A3B" w14:textId="77777777" w:rsidR="00370A5E" w:rsidRPr="00211149" w:rsidRDefault="00370A5E" w:rsidP="00370A5E">
      <w:pPr>
        <w:rPr>
          <w:rFonts w:ascii="Times New Roman" w:hAnsi="Times New Roman" w:cs="Times New Roman"/>
          <w:szCs w:val="24"/>
        </w:rPr>
      </w:pPr>
      <w:r w:rsidRPr="00211149">
        <w:rPr>
          <w:rFonts w:ascii="Times New Roman" w:hAnsi="Times New Roman" w:cs="Times New Roman"/>
          <w:szCs w:val="24"/>
        </w:rPr>
        <w:t>create(cb:CricketBoard{BoardID:'BID01',Name:'Chennai Cricket Board', Address:'Chennai', Phone:9988776699})  return cb</w:t>
      </w:r>
    </w:p>
    <w:p w14:paraId="420ABC39" w14:textId="77777777" w:rsidR="00370A5E" w:rsidRPr="00211149" w:rsidRDefault="00370A5E" w:rsidP="00370A5E">
      <w:pPr>
        <w:rPr>
          <w:rFonts w:ascii="Times New Roman" w:hAnsi="Times New Roman" w:cs="Times New Roman"/>
          <w:b/>
          <w:szCs w:val="24"/>
        </w:rPr>
      </w:pPr>
      <w:r w:rsidRPr="00211149">
        <w:rPr>
          <w:rFonts w:ascii="Times New Roman" w:hAnsi="Times New Roman" w:cs="Times New Roman"/>
          <w:b/>
          <w:szCs w:val="24"/>
        </w:rPr>
        <w:t>Create Team Nodes:</w:t>
      </w:r>
    </w:p>
    <w:p w14:paraId="30E3BB0A" w14:textId="77777777" w:rsidR="00370A5E" w:rsidRPr="00211149" w:rsidRDefault="00370A5E" w:rsidP="00370A5E">
      <w:pPr>
        <w:rPr>
          <w:rFonts w:ascii="Times New Roman" w:hAnsi="Times New Roman" w:cs="Times New Roman"/>
          <w:szCs w:val="24"/>
        </w:rPr>
      </w:pPr>
      <w:r w:rsidRPr="00211149">
        <w:rPr>
          <w:rFonts w:ascii="Times New Roman" w:hAnsi="Times New Roman" w:cs="Times New Roman"/>
          <w:szCs w:val="24"/>
        </w:rPr>
        <w:t>create(t1:Team{teamID:'CCB01',BoardID:'BID01',name:'ABS EXPRESS', Coach:'G.D.RAMESH', Captain:'SAMPATH KUMAR'}) return t1</w:t>
      </w:r>
    </w:p>
    <w:p w14:paraId="2B8B2A6D" w14:textId="77777777" w:rsidR="00370A5E" w:rsidRPr="00211149" w:rsidRDefault="00370A5E" w:rsidP="00370A5E">
      <w:pPr>
        <w:rPr>
          <w:rFonts w:ascii="Times New Roman" w:hAnsi="Times New Roman" w:cs="Times New Roman"/>
          <w:szCs w:val="24"/>
        </w:rPr>
      </w:pPr>
      <w:r w:rsidRPr="00211149">
        <w:rPr>
          <w:rFonts w:ascii="Times New Roman" w:hAnsi="Times New Roman" w:cs="Times New Roman"/>
          <w:szCs w:val="24"/>
        </w:rPr>
        <w:t>create(t2:Team{teamID:'CCB02',BoardID:'BID01',name:'AVG EXPRESS',Coach: 'T.KARTHIKH', Captain:'Y.JOHN'}) return t2</w:t>
      </w:r>
    </w:p>
    <w:p w14:paraId="14E76F7E" w14:textId="77777777" w:rsidR="00370A5E" w:rsidRPr="00211149" w:rsidRDefault="00370A5E" w:rsidP="00370A5E">
      <w:pPr>
        <w:rPr>
          <w:rFonts w:ascii="Times New Roman" w:hAnsi="Times New Roman" w:cs="Times New Roman"/>
          <w:b/>
          <w:szCs w:val="24"/>
        </w:rPr>
      </w:pPr>
      <w:r w:rsidRPr="00211149">
        <w:rPr>
          <w:rFonts w:ascii="Times New Roman" w:hAnsi="Times New Roman" w:cs="Times New Roman"/>
          <w:b/>
          <w:szCs w:val="24"/>
        </w:rPr>
        <w:t>Create Player Nodes:</w:t>
      </w:r>
    </w:p>
    <w:p w14:paraId="0DACEABA" w14:textId="77777777" w:rsidR="00370A5E" w:rsidRPr="00211149" w:rsidRDefault="00370A5E" w:rsidP="00370A5E">
      <w:pPr>
        <w:rPr>
          <w:rFonts w:ascii="Times New Roman" w:hAnsi="Times New Roman" w:cs="Times New Roman"/>
          <w:szCs w:val="24"/>
        </w:rPr>
      </w:pPr>
      <w:r w:rsidRPr="00211149">
        <w:rPr>
          <w:rFonts w:ascii="Times New Roman" w:hAnsi="Times New Roman" w:cs="Times New Roman"/>
          <w:szCs w:val="24"/>
        </w:rPr>
        <w:lastRenderedPageBreak/>
        <w:t>create(p1:Player{PlayerID:'1',TeamID:'CCB01',Name:'Raj',Age:23,DateofBirth:'29-JUN-1996', PlayingRole:'Bowler',email:'rajn@gmail.com'}) return p1</w:t>
      </w:r>
    </w:p>
    <w:p w14:paraId="3DB58CA8" w14:textId="77777777" w:rsidR="00370A5E" w:rsidRPr="00211149" w:rsidRDefault="00370A5E" w:rsidP="00370A5E">
      <w:pPr>
        <w:rPr>
          <w:rFonts w:ascii="Times New Roman" w:hAnsi="Times New Roman" w:cs="Times New Roman"/>
          <w:szCs w:val="24"/>
        </w:rPr>
      </w:pPr>
      <w:r w:rsidRPr="00211149">
        <w:rPr>
          <w:rFonts w:ascii="Times New Roman" w:hAnsi="Times New Roman" w:cs="Times New Roman"/>
          <w:szCs w:val="24"/>
        </w:rPr>
        <w:t>create(p2:Player{PlayerID:'33',TeamID:'CCB01',Name:'Anand',Age:23,DateofBirth:'02-JAN-1999', PlayingRole:'Batsman',email:'balajid@gmail.comm'}) return p2</w:t>
      </w:r>
    </w:p>
    <w:p w14:paraId="78E1CD83" w14:textId="77777777" w:rsidR="00370A5E" w:rsidRPr="00211149" w:rsidRDefault="00370A5E" w:rsidP="00370A5E">
      <w:pPr>
        <w:rPr>
          <w:rFonts w:ascii="Times New Roman" w:hAnsi="Times New Roman" w:cs="Times New Roman"/>
          <w:szCs w:val="24"/>
        </w:rPr>
      </w:pPr>
      <w:r w:rsidRPr="00211149">
        <w:rPr>
          <w:rFonts w:ascii="Times New Roman" w:hAnsi="Times New Roman" w:cs="Times New Roman"/>
          <w:szCs w:val="24"/>
        </w:rPr>
        <w:t>create(p3:Player{PlayerID:'65',TeamID:'CCB02',Name:'Suresh',Age:27,DateofBirth:'02-JUN-1996', PlayingRole:'Batsman',email:'sureshd@gmail.comm'}) return p3</w:t>
      </w:r>
    </w:p>
    <w:p w14:paraId="09961B8C" w14:textId="77777777" w:rsidR="00370A5E" w:rsidRPr="00211149" w:rsidRDefault="00370A5E" w:rsidP="00370A5E">
      <w:pPr>
        <w:rPr>
          <w:rFonts w:ascii="Times New Roman" w:hAnsi="Times New Roman" w:cs="Times New Roman"/>
          <w:szCs w:val="24"/>
        </w:rPr>
      </w:pPr>
      <w:r w:rsidRPr="00211149">
        <w:rPr>
          <w:rFonts w:ascii="Times New Roman" w:hAnsi="Times New Roman" w:cs="Times New Roman"/>
          <w:szCs w:val="24"/>
        </w:rPr>
        <w:t>create(p4:Player{PlayerID:'75',TeamID:'CCB02',Name:'Rohit',Age:33,DateofBirth:'02-JUN-1991', PlayingRole:'Batsman',email:'srohit@gmail.comm'}) return p4</w:t>
      </w:r>
    </w:p>
    <w:p w14:paraId="5EAB6E33" w14:textId="77777777" w:rsidR="00370A5E" w:rsidRPr="00211149" w:rsidRDefault="00370A5E" w:rsidP="00370A5E">
      <w:pPr>
        <w:rPr>
          <w:rFonts w:ascii="Times New Roman" w:hAnsi="Times New Roman" w:cs="Times New Roman"/>
          <w:b/>
          <w:szCs w:val="24"/>
        </w:rPr>
      </w:pPr>
      <w:r w:rsidRPr="00211149">
        <w:rPr>
          <w:rFonts w:ascii="Times New Roman" w:hAnsi="Times New Roman" w:cs="Times New Roman"/>
          <w:b/>
          <w:szCs w:val="24"/>
        </w:rPr>
        <w:t>Creating Relationship among CricketBoard and Teams:</w:t>
      </w:r>
    </w:p>
    <w:p w14:paraId="71AF7809" w14:textId="77777777" w:rsidR="00370A5E" w:rsidRPr="00211149" w:rsidRDefault="00370A5E" w:rsidP="00370A5E">
      <w:pPr>
        <w:rPr>
          <w:rFonts w:ascii="Times New Roman" w:hAnsi="Times New Roman" w:cs="Times New Roman"/>
          <w:szCs w:val="24"/>
        </w:rPr>
      </w:pPr>
      <w:r w:rsidRPr="00211149">
        <w:rPr>
          <w:rFonts w:ascii="Times New Roman" w:hAnsi="Times New Roman" w:cs="Times New Roman"/>
          <w:szCs w:val="24"/>
        </w:rPr>
        <w:t>match(cb:CricketBoard{BoardID:'BID01'}),(t1:Team{teamID:'CCB01'}) create(cb)-[r:has]-&gt;(t1) return cb,r,t1</w:t>
      </w:r>
    </w:p>
    <w:p w14:paraId="739CE57B" w14:textId="77777777" w:rsidR="00370A5E" w:rsidRPr="00211149" w:rsidRDefault="00370A5E" w:rsidP="00370A5E">
      <w:pPr>
        <w:rPr>
          <w:rFonts w:ascii="Times New Roman" w:hAnsi="Times New Roman" w:cs="Times New Roman"/>
          <w:szCs w:val="24"/>
        </w:rPr>
      </w:pPr>
      <w:r w:rsidRPr="00211149">
        <w:rPr>
          <w:rFonts w:ascii="Times New Roman" w:hAnsi="Times New Roman" w:cs="Times New Roman"/>
          <w:szCs w:val="24"/>
        </w:rPr>
        <w:t>match(cb:CricketBoard{BoardID:'BID01'}),(t2:Team{teamID:'CCB02'}) create(cb)-[r:has]-&gt;(t2) return cb,r,t2</w:t>
      </w:r>
    </w:p>
    <w:p w14:paraId="651C9565" w14:textId="77777777" w:rsidR="00370A5E" w:rsidRPr="00211149" w:rsidRDefault="00370A5E" w:rsidP="00370A5E">
      <w:pPr>
        <w:rPr>
          <w:rFonts w:ascii="Times New Roman" w:hAnsi="Times New Roman" w:cs="Times New Roman"/>
          <w:b/>
          <w:szCs w:val="24"/>
        </w:rPr>
      </w:pPr>
      <w:r w:rsidRPr="00211149">
        <w:rPr>
          <w:rFonts w:ascii="Times New Roman" w:hAnsi="Times New Roman" w:cs="Times New Roman"/>
          <w:b/>
          <w:szCs w:val="24"/>
        </w:rPr>
        <w:t>Creating Relationship among Players and Teams:</w:t>
      </w:r>
    </w:p>
    <w:p w14:paraId="149C2B52" w14:textId="77777777" w:rsidR="00370A5E" w:rsidRPr="00211149" w:rsidRDefault="00370A5E" w:rsidP="00370A5E">
      <w:pPr>
        <w:rPr>
          <w:rFonts w:ascii="Times New Roman" w:hAnsi="Times New Roman" w:cs="Times New Roman"/>
          <w:szCs w:val="24"/>
        </w:rPr>
      </w:pPr>
      <w:r w:rsidRPr="00211149">
        <w:rPr>
          <w:rFonts w:ascii="Times New Roman" w:hAnsi="Times New Roman" w:cs="Times New Roman"/>
          <w:szCs w:val="24"/>
        </w:rPr>
        <w:t>match(p1:Player{PlayerID:'1'}),(t1:Team{teamID:'CCB01'}) create(p1)-[r1:playfor]-&gt;(t1) return p1,r1,t1</w:t>
      </w:r>
    </w:p>
    <w:p w14:paraId="4636A448" w14:textId="77777777" w:rsidR="00370A5E" w:rsidRPr="00211149" w:rsidRDefault="00370A5E" w:rsidP="00370A5E">
      <w:pPr>
        <w:rPr>
          <w:rFonts w:ascii="Times New Roman" w:hAnsi="Times New Roman" w:cs="Times New Roman"/>
          <w:szCs w:val="24"/>
        </w:rPr>
      </w:pPr>
      <w:r w:rsidRPr="00211149">
        <w:rPr>
          <w:rFonts w:ascii="Times New Roman" w:hAnsi="Times New Roman" w:cs="Times New Roman"/>
          <w:szCs w:val="24"/>
        </w:rPr>
        <w:t>match(p2:Player{PlayerID:'33'}),(t1:Team{teamID:'CCB01'}) create(p2)-[r2:playfor]-&gt;(t1) return p2,r2,t1</w:t>
      </w:r>
    </w:p>
    <w:p w14:paraId="3949408A" w14:textId="77777777" w:rsidR="00370A5E" w:rsidRPr="00211149" w:rsidRDefault="00370A5E" w:rsidP="00370A5E">
      <w:pPr>
        <w:rPr>
          <w:rFonts w:ascii="Times New Roman" w:hAnsi="Times New Roman" w:cs="Times New Roman"/>
          <w:szCs w:val="24"/>
        </w:rPr>
      </w:pPr>
      <w:r w:rsidRPr="00211149">
        <w:rPr>
          <w:rFonts w:ascii="Times New Roman" w:hAnsi="Times New Roman" w:cs="Times New Roman"/>
          <w:szCs w:val="24"/>
        </w:rPr>
        <w:t>match(p3:Player{PlayerID:'65'}),(t2:Team{teamID:'CCB02'}) create(p3)-[r3:playfor]-&gt;(t2) return p3,r3,t2</w:t>
      </w:r>
    </w:p>
    <w:p w14:paraId="4A3DB491" w14:textId="77777777" w:rsidR="00370A5E" w:rsidRPr="00211149" w:rsidRDefault="00370A5E" w:rsidP="00370A5E">
      <w:pPr>
        <w:rPr>
          <w:rFonts w:ascii="Times New Roman" w:hAnsi="Times New Roman" w:cs="Times New Roman"/>
          <w:szCs w:val="24"/>
        </w:rPr>
      </w:pPr>
      <w:r w:rsidRPr="00211149">
        <w:rPr>
          <w:rFonts w:ascii="Times New Roman" w:hAnsi="Times New Roman" w:cs="Times New Roman"/>
          <w:szCs w:val="24"/>
        </w:rPr>
        <w:t>match(p4:Player{PlayerID:'75'}),(t2:Team{teamID:'CCB02'}) create(p3)-[r4:playfor]-&gt;(t2) return p4,r4,t2</w:t>
      </w:r>
    </w:p>
    <w:p w14:paraId="3C44EEA0" w14:textId="77777777" w:rsidR="00370A5E" w:rsidRPr="00211149" w:rsidRDefault="00370A5E" w:rsidP="00370A5E">
      <w:pPr>
        <w:rPr>
          <w:rFonts w:ascii="Times New Roman" w:hAnsi="Times New Roman" w:cs="Times New Roman"/>
          <w:b/>
          <w:szCs w:val="24"/>
        </w:rPr>
      </w:pPr>
      <w:r w:rsidRPr="00211149">
        <w:rPr>
          <w:rFonts w:ascii="Times New Roman" w:hAnsi="Times New Roman" w:cs="Times New Roman"/>
          <w:b/>
          <w:szCs w:val="24"/>
        </w:rPr>
        <w:t xml:space="preserve">Display All nodes: </w:t>
      </w:r>
      <w:r w:rsidRPr="00211149">
        <w:rPr>
          <w:rFonts w:ascii="Times New Roman" w:hAnsi="Times New Roman" w:cs="Times New Roman"/>
          <w:szCs w:val="24"/>
        </w:rPr>
        <w:t>match(n) return n</w:t>
      </w:r>
    </w:p>
    <w:p w14:paraId="3B8342B2" w14:textId="77777777" w:rsidR="00370A5E" w:rsidRPr="00211149" w:rsidRDefault="00370A5E" w:rsidP="00370A5E">
      <w:pPr>
        <w:rPr>
          <w:rFonts w:ascii="Times New Roman" w:hAnsi="Times New Roman" w:cs="Times New Roman"/>
          <w:b/>
          <w:szCs w:val="24"/>
        </w:rPr>
      </w:pPr>
      <w:r w:rsidRPr="00211149">
        <w:rPr>
          <w:rFonts w:ascii="Times New Roman" w:hAnsi="Times New Roman" w:cs="Times New Roman"/>
          <w:b/>
          <w:szCs w:val="24"/>
        </w:rPr>
        <w:t>Output:</w:t>
      </w:r>
    </w:p>
    <w:p w14:paraId="35A286F3" w14:textId="77777777" w:rsidR="00370A5E" w:rsidRPr="00211149" w:rsidRDefault="00370A5E" w:rsidP="00370A5E">
      <w:pPr>
        <w:rPr>
          <w:rFonts w:ascii="Times New Roman" w:hAnsi="Times New Roman" w:cs="Times New Roman"/>
          <w:b/>
          <w:szCs w:val="24"/>
        </w:rPr>
      </w:pPr>
      <w:r w:rsidRPr="00211149">
        <w:rPr>
          <w:rFonts w:ascii="Times New Roman" w:hAnsi="Times New Roman" w:cs="Times New Roman"/>
          <w:b/>
          <w:noProof/>
          <w:szCs w:val="24"/>
          <w:lang w:eastAsia="en-IN"/>
        </w:rPr>
        <w:lastRenderedPageBreak/>
        <w:drawing>
          <wp:inline distT="0" distB="0" distL="0" distR="0" wp14:anchorId="391053AF" wp14:editId="426735EB">
            <wp:extent cx="5724525" cy="3219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FDB6A" w14:textId="77777777" w:rsidR="00370A5E" w:rsidRPr="00211149" w:rsidRDefault="00370A5E" w:rsidP="00370A5E">
      <w:pPr>
        <w:rPr>
          <w:rFonts w:ascii="Times New Roman" w:hAnsi="Times New Roman" w:cs="Times New Roman"/>
          <w:b/>
          <w:szCs w:val="24"/>
        </w:rPr>
      </w:pPr>
    </w:p>
    <w:p w14:paraId="05E55C8E" w14:textId="77777777" w:rsidR="00370A5E" w:rsidRPr="00211149" w:rsidRDefault="00370A5E" w:rsidP="00370A5E">
      <w:pPr>
        <w:rPr>
          <w:rFonts w:ascii="Times New Roman" w:hAnsi="Times New Roman" w:cs="Times New Roman"/>
          <w:b/>
          <w:szCs w:val="24"/>
        </w:rPr>
      </w:pPr>
      <w:r w:rsidRPr="00211149">
        <w:rPr>
          <w:rFonts w:ascii="Times New Roman" w:hAnsi="Times New Roman" w:cs="Times New Roman"/>
          <w:b/>
          <w:szCs w:val="24"/>
        </w:rPr>
        <w:t>OUTPUT:</w:t>
      </w:r>
    </w:p>
    <w:p w14:paraId="4B1C5946" w14:textId="77777777" w:rsidR="00370A5E" w:rsidRPr="00211149" w:rsidRDefault="00370A5E" w:rsidP="00370A5E">
      <w:pPr>
        <w:rPr>
          <w:rFonts w:ascii="Times New Roman" w:hAnsi="Times New Roman" w:cs="Times New Roman"/>
          <w:szCs w:val="24"/>
        </w:rPr>
      </w:pPr>
      <w:r w:rsidRPr="00211149">
        <w:rPr>
          <w:rFonts w:ascii="Times New Roman" w:hAnsi="Times New Roman" w:cs="Times New Roman"/>
          <w:noProof/>
          <w:szCs w:val="24"/>
          <w:lang w:eastAsia="en-IN"/>
        </w:rPr>
        <w:drawing>
          <wp:inline distT="0" distB="0" distL="0" distR="0" wp14:anchorId="0C8C4DF1" wp14:editId="7D96DAA8">
            <wp:extent cx="5724525" cy="32194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9BA48" w14:textId="77777777" w:rsidR="00370A5E" w:rsidRPr="00211149" w:rsidRDefault="00370A5E" w:rsidP="00370A5E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211149">
        <w:rPr>
          <w:rFonts w:ascii="Times New Roman" w:hAnsi="Times New Roman" w:cs="Times New Roman"/>
          <w:color w:val="000000" w:themeColor="text1"/>
          <w:szCs w:val="24"/>
        </w:rPr>
        <w:t xml:space="preserve">       </w:t>
      </w:r>
    </w:p>
    <w:p w14:paraId="398C2C8E" w14:textId="77777777" w:rsidR="00370A5E" w:rsidRPr="00211149" w:rsidRDefault="00370A5E" w:rsidP="00370A5E">
      <w:pPr>
        <w:jc w:val="both"/>
        <w:rPr>
          <w:rFonts w:ascii="Times New Roman" w:hAnsi="Times New Roman" w:cs="Times New Roman"/>
          <w:b/>
          <w:color w:val="000000" w:themeColor="text1"/>
          <w:szCs w:val="24"/>
        </w:rPr>
      </w:pPr>
      <w:r w:rsidRPr="00211149">
        <w:rPr>
          <w:rFonts w:ascii="Times New Roman" w:hAnsi="Times New Roman" w:cs="Times New Roman"/>
          <w:b/>
          <w:color w:val="000000" w:themeColor="text1"/>
          <w:szCs w:val="24"/>
        </w:rPr>
        <w:t>Retrieve particular player details:</w:t>
      </w:r>
    </w:p>
    <w:p w14:paraId="5196199A" w14:textId="77777777" w:rsidR="00370A5E" w:rsidRPr="00211149" w:rsidRDefault="00370A5E" w:rsidP="00370A5E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211149">
        <w:rPr>
          <w:rFonts w:ascii="Times New Roman" w:hAnsi="Times New Roman" w:cs="Times New Roman"/>
          <w:color w:val="000000" w:themeColor="text1"/>
          <w:szCs w:val="24"/>
        </w:rPr>
        <w:lastRenderedPageBreak/>
        <w:t>match(p:Player{PlayerID:'33'}) return p</w:t>
      </w:r>
    </w:p>
    <w:p w14:paraId="066116DE" w14:textId="77777777" w:rsidR="00370A5E" w:rsidRPr="00211149" w:rsidRDefault="00370A5E" w:rsidP="00370A5E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14:paraId="55B70808" w14:textId="77777777" w:rsidR="00370A5E" w:rsidRPr="00211149" w:rsidRDefault="00370A5E" w:rsidP="00370A5E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211149">
        <w:rPr>
          <w:rFonts w:ascii="Times New Roman" w:hAnsi="Times New Roman" w:cs="Times New Roman"/>
          <w:noProof/>
          <w:szCs w:val="24"/>
          <w:lang w:eastAsia="en-IN"/>
        </w:rPr>
        <w:drawing>
          <wp:inline distT="0" distB="0" distL="0" distR="0" wp14:anchorId="1F4F6382" wp14:editId="43A92B19">
            <wp:extent cx="5731510" cy="322262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FC63" w14:textId="77777777" w:rsidR="00370A5E" w:rsidRPr="00211149" w:rsidRDefault="00370A5E" w:rsidP="00370A5E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14:paraId="6BCE47DD" w14:textId="77777777" w:rsidR="00370A5E" w:rsidRPr="00211149" w:rsidRDefault="00370A5E" w:rsidP="00370A5E">
      <w:pPr>
        <w:jc w:val="both"/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63A7EAAF" w14:textId="77777777" w:rsidR="00370A5E" w:rsidRPr="00211149" w:rsidRDefault="00370A5E" w:rsidP="00370A5E">
      <w:pPr>
        <w:jc w:val="both"/>
        <w:rPr>
          <w:rFonts w:ascii="Times New Roman" w:hAnsi="Times New Roman" w:cs="Times New Roman"/>
          <w:b/>
          <w:color w:val="000000" w:themeColor="text1"/>
          <w:szCs w:val="24"/>
        </w:rPr>
      </w:pPr>
      <w:r w:rsidRPr="00211149">
        <w:rPr>
          <w:rFonts w:ascii="Times New Roman" w:hAnsi="Times New Roman" w:cs="Times New Roman"/>
          <w:b/>
          <w:color w:val="000000" w:themeColor="text1"/>
          <w:szCs w:val="24"/>
        </w:rPr>
        <w:t>Update particular player details:</w:t>
      </w:r>
    </w:p>
    <w:p w14:paraId="3BE33017" w14:textId="77777777" w:rsidR="00370A5E" w:rsidRPr="00211149" w:rsidRDefault="00370A5E" w:rsidP="00370A5E">
      <w:pPr>
        <w:shd w:val="clear" w:color="auto" w:fill="FFFFFE"/>
        <w:rPr>
          <w:rFonts w:ascii="Times New Roman" w:hAnsi="Times New Roman" w:cs="Times New Roman"/>
          <w:szCs w:val="24"/>
          <w:lang w:eastAsia="en-IN"/>
        </w:rPr>
      </w:pPr>
      <w:r w:rsidRPr="00211149">
        <w:rPr>
          <w:rFonts w:ascii="Times New Roman" w:hAnsi="Times New Roman" w:cs="Times New Roman"/>
          <w:szCs w:val="24"/>
          <w:lang w:eastAsia="en-IN"/>
        </w:rPr>
        <w:t>match(p:Player{PlayerID:'1'}) set p.age=27 return p</w:t>
      </w:r>
    </w:p>
    <w:p w14:paraId="4A68943E" w14:textId="77777777" w:rsidR="00370A5E" w:rsidRPr="00211149" w:rsidRDefault="00370A5E" w:rsidP="00370A5E">
      <w:pPr>
        <w:jc w:val="both"/>
        <w:rPr>
          <w:rFonts w:ascii="Times New Roman" w:hAnsi="Times New Roman" w:cs="Times New Roman"/>
          <w:b/>
          <w:szCs w:val="24"/>
        </w:rPr>
      </w:pPr>
    </w:p>
    <w:p w14:paraId="4873AE3E" w14:textId="77777777" w:rsidR="00370A5E" w:rsidRPr="00211149" w:rsidRDefault="00370A5E" w:rsidP="00370A5E">
      <w:pPr>
        <w:jc w:val="both"/>
        <w:rPr>
          <w:rFonts w:ascii="Times New Roman" w:hAnsi="Times New Roman" w:cs="Times New Roman"/>
          <w:b/>
          <w:szCs w:val="24"/>
        </w:rPr>
      </w:pPr>
    </w:p>
    <w:p w14:paraId="5790D5EA" w14:textId="77777777" w:rsidR="00370A5E" w:rsidRPr="00211149" w:rsidRDefault="00370A5E" w:rsidP="00370A5E">
      <w:pPr>
        <w:jc w:val="both"/>
        <w:rPr>
          <w:rFonts w:ascii="Times New Roman" w:hAnsi="Times New Roman" w:cs="Times New Roman"/>
          <w:b/>
          <w:szCs w:val="24"/>
        </w:rPr>
      </w:pPr>
    </w:p>
    <w:p w14:paraId="3174B391" w14:textId="77777777" w:rsidR="00370A5E" w:rsidRPr="00211149" w:rsidRDefault="00370A5E" w:rsidP="00370A5E">
      <w:pPr>
        <w:jc w:val="both"/>
        <w:rPr>
          <w:rFonts w:ascii="Times New Roman" w:hAnsi="Times New Roman" w:cs="Times New Roman"/>
          <w:b/>
          <w:szCs w:val="24"/>
        </w:rPr>
      </w:pPr>
    </w:p>
    <w:p w14:paraId="1EDAF1E2" w14:textId="77777777" w:rsidR="00370A5E" w:rsidRPr="00211149" w:rsidRDefault="00370A5E" w:rsidP="00370A5E">
      <w:pPr>
        <w:jc w:val="both"/>
        <w:rPr>
          <w:rFonts w:ascii="Times New Roman" w:hAnsi="Times New Roman" w:cs="Times New Roman"/>
          <w:b/>
          <w:szCs w:val="24"/>
        </w:rPr>
      </w:pPr>
    </w:p>
    <w:p w14:paraId="12E07480" w14:textId="77777777" w:rsidR="00370A5E" w:rsidRPr="00211149" w:rsidRDefault="00370A5E" w:rsidP="00370A5E">
      <w:pPr>
        <w:jc w:val="both"/>
        <w:rPr>
          <w:rFonts w:ascii="Times New Roman" w:hAnsi="Times New Roman" w:cs="Times New Roman"/>
          <w:b/>
          <w:szCs w:val="24"/>
        </w:rPr>
      </w:pPr>
    </w:p>
    <w:p w14:paraId="44907F0E" w14:textId="77777777" w:rsidR="00370A5E" w:rsidRPr="00211149" w:rsidRDefault="00370A5E" w:rsidP="00370A5E">
      <w:pPr>
        <w:jc w:val="both"/>
        <w:rPr>
          <w:rFonts w:ascii="Times New Roman" w:hAnsi="Times New Roman" w:cs="Times New Roman"/>
          <w:b/>
          <w:szCs w:val="24"/>
        </w:rPr>
      </w:pPr>
    </w:p>
    <w:p w14:paraId="697F30C3" w14:textId="77777777" w:rsidR="00370A5E" w:rsidRPr="00211149" w:rsidRDefault="00370A5E" w:rsidP="00370A5E">
      <w:pPr>
        <w:jc w:val="both"/>
        <w:rPr>
          <w:rFonts w:ascii="Times New Roman" w:hAnsi="Times New Roman" w:cs="Times New Roman"/>
          <w:b/>
          <w:szCs w:val="24"/>
        </w:rPr>
      </w:pPr>
    </w:p>
    <w:p w14:paraId="46C0B858" w14:textId="77777777" w:rsidR="00370A5E" w:rsidRPr="00211149" w:rsidRDefault="00370A5E" w:rsidP="00370A5E">
      <w:pPr>
        <w:jc w:val="both"/>
        <w:rPr>
          <w:rFonts w:ascii="Times New Roman" w:hAnsi="Times New Roman" w:cs="Times New Roman"/>
          <w:b/>
          <w:szCs w:val="24"/>
        </w:rPr>
      </w:pPr>
    </w:p>
    <w:p w14:paraId="15B8A724" w14:textId="4F7E9902" w:rsidR="00370A5E" w:rsidRPr="00211149" w:rsidRDefault="00370A5E" w:rsidP="00370A5E">
      <w:pPr>
        <w:jc w:val="both"/>
        <w:rPr>
          <w:rFonts w:ascii="Times New Roman" w:hAnsi="Times New Roman" w:cs="Times New Roman"/>
          <w:b/>
          <w:szCs w:val="24"/>
        </w:rPr>
      </w:pPr>
      <w:r w:rsidRPr="00211149">
        <w:rPr>
          <w:rFonts w:ascii="Times New Roman" w:hAnsi="Times New Roman" w:cs="Times New Roman"/>
          <w:b/>
          <w:szCs w:val="24"/>
        </w:rPr>
        <w:lastRenderedPageBreak/>
        <w:t>Output:</w:t>
      </w:r>
    </w:p>
    <w:p w14:paraId="67F0E02D" w14:textId="77777777" w:rsidR="00370A5E" w:rsidRPr="00211149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211149">
        <w:rPr>
          <w:rFonts w:ascii="Times New Roman" w:hAnsi="Times New Roman" w:cs="Times New Roman"/>
          <w:b/>
          <w:noProof/>
          <w:color w:val="000000" w:themeColor="text1"/>
          <w:szCs w:val="24"/>
          <w:lang w:eastAsia="en-IN"/>
        </w:rPr>
        <w:drawing>
          <wp:inline distT="0" distB="0" distL="0" distR="0" wp14:anchorId="4BE732C0" wp14:editId="7F92D353">
            <wp:extent cx="5724525" cy="32194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4FEDC" w14:textId="77777777" w:rsidR="00370A5E" w:rsidRPr="00211149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6C41EF99" w14:textId="77777777" w:rsidR="00370A5E" w:rsidRPr="00211149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211149">
        <w:rPr>
          <w:rFonts w:ascii="Times New Roman" w:hAnsi="Times New Roman" w:cs="Times New Roman"/>
          <w:b/>
          <w:color w:val="000000" w:themeColor="text1"/>
          <w:szCs w:val="24"/>
        </w:rPr>
        <w:t>Delete particular player from the team:</w:t>
      </w:r>
    </w:p>
    <w:p w14:paraId="3891AAD5" w14:textId="77777777" w:rsidR="00370A5E" w:rsidRPr="00211149" w:rsidRDefault="00370A5E" w:rsidP="00370A5E">
      <w:pPr>
        <w:shd w:val="clear" w:color="auto" w:fill="FFFFFE"/>
        <w:rPr>
          <w:rFonts w:ascii="Times New Roman" w:hAnsi="Times New Roman" w:cs="Times New Roman"/>
          <w:szCs w:val="24"/>
          <w:lang w:eastAsia="en-IN"/>
        </w:rPr>
      </w:pPr>
      <w:r w:rsidRPr="00211149">
        <w:rPr>
          <w:rFonts w:ascii="Times New Roman" w:hAnsi="Times New Roman" w:cs="Times New Roman"/>
          <w:szCs w:val="24"/>
          <w:lang w:eastAsia="en-IN"/>
        </w:rPr>
        <w:t>match(p:Player{PlayerID:'33'}) delete p</w:t>
      </w:r>
    </w:p>
    <w:p w14:paraId="475376BC" w14:textId="77777777" w:rsidR="00370A5E" w:rsidRPr="00211149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211149">
        <w:rPr>
          <w:rFonts w:ascii="Times New Roman" w:hAnsi="Times New Roman" w:cs="Times New Roman"/>
          <w:b/>
          <w:noProof/>
          <w:color w:val="000000" w:themeColor="text1"/>
          <w:szCs w:val="24"/>
          <w:lang w:eastAsia="en-IN"/>
        </w:rPr>
        <w:drawing>
          <wp:inline distT="0" distB="0" distL="0" distR="0" wp14:anchorId="3EC226B7" wp14:editId="39541538">
            <wp:extent cx="5724525" cy="15144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EDD77" w14:textId="77777777" w:rsidR="00370A5E" w:rsidRPr="00211149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37830FE6" w14:textId="77777777" w:rsidR="00370A5E" w:rsidRPr="00211149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3A05B316" w14:textId="77777777" w:rsidR="00370A5E" w:rsidRPr="00211149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07B4263E" w14:textId="77777777" w:rsidR="00370A5E" w:rsidRPr="00211149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252BC46F" w14:textId="77777777" w:rsidR="00370A5E" w:rsidRPr="00211149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1B1B9ABD" w14:textId="77777777" w:rsidR="00370A5E" w:rsidRPr="00211149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0D0BF1EC" w14:textId="77777777" w:rsidR="00370A5E" w:rsidRPr="00211149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1E4C9320" w14:textId="77777777" w:rsidR="00370A5E" w:rsidRPr="00211149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7AB4E26D" w14:textId="77777777" w:rsidR="00370A5E" w:rsidRPr="00211149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085F6B75" w14:textId="77777777" w:rsidR="00370A5E" w:rsidRPr="00211149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4FAA24B8" w14:textId="77777777" w:rsidR="00370A5E" w:rsidRPr="00211149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4D4F900B" w14:textId="77777777" w:rsidR="00370A5E" w:rsidRPr="00211149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0055D0BD" w14:textId="77777777" w:rsidR="00370A5E" w:rsidRPr="00211149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773594DC" w14:textId="77777777" w:rsidR="00370A5E" w:rsidRPr="00211149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5D9CB096" w14:textId="77777777" w:rsidR="00370A5E" w:rsidRPr="00211149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5F2F4BAC" w14:textId="77777777" w:rsidR="00370A5E" w:rsidRPr="00211149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3476F5E1" w14:textId="77777777" w:rsidR="00370A5E" w:rsidRPr="00211149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52C37DE5" w14:textId="77777777" w:rsidR="00370A5E" w:rsidRPr="00211149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30C1AD22" w14:textId="77777777" w:rsidR="00370A5E" w:rsidRPr="00211149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111BBD42" w14:textId="77777777" w:rsidR="00370A5E" w:rsidRPr="00211149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211149">
        <w:rPr>
          <w:rFonts w:ascii="Times New Roman" w:hAnsi="Times New Roman" w:cs="Times New Roman"/>
          <w:b/>
          <w:color w:val="000000" w:themeColor="text1"/>
          <w:szCs w:val="24"/>
        </w:rPr>
        <w:t>Result:</w:t>
      </w:r>
    </w:p>
    <w:p w14:paraId="70384086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211149">
        <w:rPr>
          <w:rFonts w:ascii="Times New Roman" w:hAnsi="Times New Roman" w:cs="Times New Roman"/>
          <w:color w:val="000000" w:themeColor="text1"/>
          <w:szCs w:val="24"/>
        </w:rPr>
        <w:t>Thus the CRUD operations like creating, inserting, querying, finding, deleting operations on graph spaces were executed successfully.</w:t>
      </w:r>
    </w:p>
    <w:p w14:paraId="2183E836" w14:textId="77777777" w:rsidR="00B831C4" w:rsidRDefault="00B831C4" w:rsidP="00CA4A3E">
      <w:pPr>
        <w:jc w:val="center"/>
      </w:pPr>
    </w:p>
    <w:sectPr w:rsidR="00B831C4">
      <w:foot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E14E8F" w14:textId="77777777" w:rsidR="003F2196" w:rsidRDefault="003F2196">
      <w:pPr>
        <w:spacing w:line="240" w:lineRule="auto"/>
      </w:pPr>
      <w:r>
        <w:separator/>
      </w:r>
    </w:p>
  </w:endnote>
  <w:endnote w:type="continuationSeparator" w:id="0">
    <w:p w14:paraId="7354A3AC" w14:textId="77777777" w:rsidR="003F2196" w:rsidRDefault="003F21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D7AF6" w14:textId="77777777" w:rsidR="00B831C4" w:rsidRDefault="00211149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E54802" wp14:editId="7508210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Rectangle 247" o:spid="_x0000_s1026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    <v:fill on="f" focussize="0,0"/>
              <v:stroke weight="1.25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51982" w14:textId="77777777" w:rsidR="003F2196" w:rsidRDefault="003F2196">
      <w:pPr>
        <w:spacing w:after="0"/>
      </w:pPr>
      <w:r>
        <w:separator/>
      </w:r>
    </w:p>
  </w:footnote>
  <w:footnote w:type="continuationSeparator" w:id="0">
    <w:p w14:paraId="06BE0D60" w14:textId="77777777" w:rsidR="003F2196" w:rsidRDefault="003F219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3B14BD"/>
    <w:multiLevelType w:val="multilevel"/>
    <w:tmpl w:val="7BF630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8" w:hanging="1800"/>
      </w:pPr>
      <w:rPr>
        <w:rFonts w:hint="default"/>
      </w:rPr>
    </w:lvl>
  </w:abstractNum>
  <w:abstractNum w:abstractNumId="7" w15:restartNumberingAfterBreak="0">
    <w:nsid w:val="07337250"/>
    <w:multiLevelType w:val="hybridMultilevel"/>
    <w:tmpl w:val="F3E08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E4759D"/>
    <w:multiLevelType w:val="hybridMultilevel"/>
    <w:tmpl w:val="C52248B0"/>
    <w:lvl w:ilvl="0" w:tplc="C81A3CF6">
      <w:start w:val="1"/>
      <w:numFmt w:val="decimal"/>
      <w:lvlText w:val="%1."/>
      <w:lvlJc w:val="left"/>
      <w:pPr>
        <w:ind w:left="109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2D222A"/>
    <w:multiLevelType w:val="hybridMultilevel"/>
    <w:tmpl w:val="4A46DDC0"/>
    <w:lvl w:ilvl="0" w:tplc="19C87FD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0B240ACB"/>
    <w:multiLevelType w:val="multilevel"/>
    <w:tmpl w:val="8D5ECD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B914CE5"/>
    <w:multiLevelType w:val="multilevel"/>
    <w:tmpl w:val="1B914CE5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D6929"/>
    <w:multiLevelType w:val="multilevel"/>
    <w:tmpl w:val="187A3E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CB81518"/>
    <w:multiLevelType w:val="hybridMultilevel"/>
    <w:tmpl w:val="DEC2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C344A0"/>
    <w:multiLevelType w:val="multilevel"/>
    <w:tmpl w:val="022007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8084F0D"/>
    <w:multiLevelType w:val="multilevel"/>
    <w:tmpl w:val="C51682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DFE682D"/>
    <w:multiLevelType w:val="multilevel"/>
    <w:tmpl w:val="6DFE682D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B51892"/>
    <w:multiLevelType w:val="multilevel"/>
    <w:tmpl w:val="74B51892"/>
    <w:lvl w:ilvl="0">
      <w:start w:val="1"/>
      <w:numFmt w:val="decimal"/>
      <w:lvlText w:val="%1."/>
      <w:lvlJc w:val="left"/>
      <w:pPr>
        <w:ind w:left="586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31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02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3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4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5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6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7" w:hanging="240"/>
      </w:pPr>
      <w:rPr>
        <w:rFonts w:hint="default"/>
        <w:lang w:val="en-US" w:eastAsia="en-US" w:bidi="ar-SA"/>
      </w:rPr>
    </w:lvl>
  </w:abstractNum>
  <w:num w:numId="1" w16cid:durableId="1024332811">
    <w:abstractNumId w:val="5"/>
  </w:num>
  <w:num w:numId="2" w16cid:durableId="384376646">
    <w:abstractNumId w:val="3"/>
  </w:num>
  <w:num w:numId="3" w16cid:durableId="605112172">
    <w:abstractNumId w:val="2"/>
  </w:num>
  <w:num w:numId="4" w16cid:durableId="425425803">
    <w:abstractNumId w:val="4"/>
  </w:num>
  <w:num w:numId="5" w16cid:durableId="866989870">
    <w:abstractNumId w:val="1"/>
  </w:num>
  <w:num w:numId="6" w16cid:durableId="907619219">
    <w:abstractNumId w:val="0"/>
  </w:num>
  <w:num w:numId="7" w16cid:durableId="261189029">
    <w:abstractNumId w:val="17"/>
  </w:num>
  <w:num w:numId="8" w16cid:durableId="1436559041">
    <w:abstractNumId w:val="11"/>
  </w:num>
  <w:num w:numId="9" w16cid:durableId="2000499734">
    <w:abstractNumId w:val="16"/>
  </w:num>
  <w:num w:numId="10" w16cid:durableId="851724120">
    <w:abstractNumId w:val="7"/>
  </w:num>
  <w:num w:numId="11" w16cid:durableId="135344716">
    <w:abstractNumId w:val="13"/>
  </w:num>
  <w:num w:numId="12" w16cid:durableId="1029256311">
    <w:abstractNumId w:val="8"/>
  </w:num>
  <w:num w:numId="13" w16cid:durableId="1943950186">
    <w:abstractNumId w:val="12"/>
  </w:num>
  <w:num w:numId="14" w16cid:durableId="944649998">
    <w:abstractNumId w:val="10"/>
  </w:num>
  <w:num w:numId="15" w16cid:durableId="1704788834">
    <w:abstractNumId w:val="6"/>
  </w:num>
  <w:num w:numId="16" w16cid:durableId="906915462">
    <w:abstractNumId w:val="15"/>
  </w:num>
  <w:num w:numId="17" w16cid:durableId="1077172298">
    <w:abstractNumId w:val="14"/>
  </w:num>
  <w:num w:numId="18" w16cid:durableId="957524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2E0"/>
    <w:rsid w:val="0008342E"/>
    <w:rsid w:val="000E52F4"/>
    <w:rsid w:val="00121C8C"/>
    <w:rsid w:val="0015074B"/>
    <w:rsid w:val="00163AFF"/>
    <w:rsid w:val="00176D2D"/>
    <w:rsid w:val="00211149"/>
    <w:rsid w:val="00264DE1"/>
    <w:rsid w:val="0029639D"/>
    <w:rsid w:val="002D5F4D"/>
    <w:rsid w:val="002D7C8B"/>
    <w:rsid w:val="002E00A0"/>
    <w:rsid w:val="002E6DF9"/>
    <w:rsid w:val="00326F90"/>
    <w:rsid w:val="00370A5E"/>
    <w:rsid w:val="00376C1E"/>
    <w:rsid w:val="00396403"/>
    <w:rsid w:val="003D2FFC"/>
    <w:rsid w:val="003D3528"/>
    <w:rsid w:val="003F2196"/>
    <w:rsid w:val="004303F9"/>
    <w:rsid w:val="004565D5"/>
    <w:rsid w:val="004F37FD"/>
    <w:rsid w:val="00515698"/>
    <w:rsid w:val="00522E79"/>
    <w:rsid w:val="00526AE2"/>
    <w:rsid w:val="006335F1"/>
    <w:rsid w:val="006411F2"/>
    <w:rsid w:val="0066337F"/>
    <w:rsid w:val="006C335B"/>
    <w:rsid w:val="006F0C78"/>
    <w:rsid w:val="006F1245"/>
    <w:rsid w:val="00727977"/>
    <w:rsid w:val="007B7D2A"/>
    <w:rsid w:val="007C1F33"/>
    <w:rsid w:val="008262CD"/>
    <w:rsid w:val="00826549"/>
    <w:rsid w:val="008A4592"/>
    <w:rsid w:val="008C26E4"/>
    <w:rsid w:val="008C271D"/>
    <w:rsid w:val="00925FC8"/>
    <w:rsid w:val="009B73C4"/>
    <w:rsid w:val="009B77E4"/>
    <w:rsid w:val="00A108B6"/>
    <w:rsid w:val="00AA1D8D"/>
    <w:rsid w:val="00AD2B4F"/>
    <w:rsid w:val="00AE6C71"/>
    <w:rsid w:val="00B47730"/>
    <w:rsid w:val="00B55417"/>
    <w:rsid w:val="00B831C4"/>
    <w:rsid w:val="00BB70CC"/>
    <w:rsid w:val="00BB738A"/>
    <w:rsid w:val="00BE0088"/>
    <w:rsid w:val="00BE2CB4"/>
    <w:rsid w:val="00BF5256"/>
    <w:rsid w:val="00C03072"/>
    <w:rsid w:val="00C24503"/>
    <w:rsid w:val="00C35FB5"/>
    <w:rsid w:val="00C57F10"/>
    <w:rsid w:val="00C666A9"/>
    <w:rsid w:val="00CA4A3E"/>
    <w:rsid w:val="00CB0664"/>
    <w:rsid w:val="00CC6BF4"/>
    <w:rsid w:val="00CD3C6D"/>
    <w:rsid w:val="00DB6A2D"/>
    <w:rsid w:val="00DD1E60"/>
    <w:rsid w:val="00DD7637"/>
    <w:rsid w:val="00E05A05"/>
    <w:rsid w:val="00E42476"/>
    <w:rsid w:val="00E53A46"/>
    <w:rsid w:val="00F41827"/>
    <w:rsid w:val="00F537B4"/>
    <w:rsid w:val="00FC693F"/>
    <w:rsid w:val="00FC7204"/>
    <w:rsid w:val="00FD7D44"/>
    <w:rsid w:val="42E559C6"/>
    <w:rsid w:val="44E4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2C6D53B"/>
  <w14:defaultImageDpi w14:val="300"/>
  <w15:docId w15:val="{A71694AD-51C4-408A-9B5A-EB3E777F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/>
    <w:lsdException w:name="Medium Shading 1 Accent 2" w:uiPriority="63" w:qFormat="1"/>
    <w:lsdException w:name="Medium Shading 2 Accent 2" w:uiPriority="64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/>
    <w:lsdException w:name="Medium Grid 1 Accent 3" w:uiPriority="67"/>
    <w:lsdException w:name="Medium Grid 2 Accent 3" w:uiPriority="68" w:qFormat="1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ListParagraphChar">
    <w:name w:val="List Paragraph Char"/>
    <w:link w:val="ListParagraph"/>
    <w:uiPriority w:val="34"/>
    <w:qFormat/>
    <w:locked/>
    <w:rsid w:val="0066337F"/>
    <w:rPr>
      <w:sz w:val="24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qFormat/>
    <w:rsid w:val="000834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715</Words>
  <Characters>4080</Characters>
  <Application>Microsoft Office Word</Application>
  <DocSecurity>4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Harish Bandla</cp:lastModifiedBy>
  <cp:revision>2</cp:revision>
  <cp:lastPrinted>2025-10-15T00:45:00Z</cp:lastPrinted>
  <dcterms:created xsi:type="dcterms:W3CDTF">2025-10-31T20:10:00Z</dcterms:created>
  <dcterms:modified xsi:type="dcterms:W3CDTF">2025-10-31T20:10:00Z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3F65194159E04E6BB01DDAC5CA6468D1_13</vt:lpwstr>
  </property>
</Properties>
</file>