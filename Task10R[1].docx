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9468F" w14:textId="77777777" w:rsidR="00B831C4" w:rsidRPr="009733E0" w:rsidRDefault="009733E0">
      <w:pPr>
        <w:spacing w:after="0" w:line="240" w:lineRule="auto"/>
        <w:jc w:val="center"/>
        <w:rPr>
          <w:rFonts w:ascii="Times New Roman" w:hAnsi="Times New Roman"/>
          <w:b/>
          <w:szCs w:val="24"/>
        </w:rPr>
      </w:pPr>
      <w:r w:rsidRPr="009733E0">
        <w:rPr>
          <w:rFonts w:ascii="Times New Roman" w:hAnsi="Times New Roman"/>
          <w:b/>
          <w:szCs w:val="24"/>
        </w:rPr>
        <w:t>Vel Tech Rangarajan Dr. Sagunthala R&amp;D Institute of Science and Technology</w:t>
      </w:r>
    </w:p>
    <w:p w14:paraId="7894C406" w14:textId="77777777" w:rsidR="00B831C4" w:rsidRPr="009733E0" w:rsidRDefault="009733E0">
      <w:pPr>
        <w:spacing w:after="0" w:line="240" w:lineRule="auto"/>
        <w:jc w:val="center"/>
        <w:rPr>
          <w:rFonts w:ascii="Times New Roman" w:hAnsi="Times New Roman"/>
          <w:b/>
          <w:szCs w:val="24"/>
        </w:rPr>
      </w:pPr>
      <w:r w:rsidRPr="009733E0">
        <w:rPr>
          <w:noProof/>
        </w:rPr>
        <w:drawing>
          <wp:anchor distT="0" distB="0" distL="114300" distR="114300" simplePos="0" relativeHeight="251660288" behindDoc="0" locked="0" layoutInCell="1" allowOverlap="1" wp14:anchorId="5C701BEF" wp14:editId="53EC822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sidRPr="009733E0">
        <w:rPr>
          <w:rFonts w:ascii="Times New Roman" w:hAnsi="Times New Roman"/>
          <w:b/>
          <w:szCs w:val="24"/>
        </w:rPr>
        <w:t xml:space="preserve"> (Deemed to be University Estd. u/s 3 of UGC Act, 1956)</w:t>
      </w:r>
    </w:p>
    <w:p w14:paraId="7E30FF7B" w14:textId="77777777" w:rsidR="00B831C4" w:rsidRPr="009733E0" w:rsidRDefault="009733E0">
      <w:pPr>
        <w:spacing w:after="0"/>
        <w:jc w:val="center"/>
        <w:rPr>
          <w:rFonts w:ascii="Times New Roman" w:hAnsi="Times New Roman"/>
          <w:b/>
          <w:szCs w:val="24"/>
        </w:rPr>
      </w:pPr>
      <w:r w:rsidRPr="009733E0">
        <w:rPr>
          <w:noProof/>
        </w:rPr>
        <w:drawing>
          <wp:anchor distT="0" distB="0" distL="114300" distR="114300" simplePos="0" relativeHeight="251661312" behindDoc="0" locked="0" layoutInCell="1" allowOverlap="1" wp14:anchorId="334911D1" wp14:editId="153D5300">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sidRPr="009733E0">
        <w:rPr>
          <w:rFonts w:ascii="Times New Roman" w:hAnsi="Times New Roman"/>
          <w:b/>
          <w:szCs w:val="24"/>
        </w:rPr>
        <w:t>School of Computing</w:t>
      </w:r>
    </w:p>
    <w:p w14:paraId="38C601B4" w14:textId="77777777" w:rsidR="00B831C4" w:rsidRPr="009733E0" w:rsidRDefault="009733E0">
      <w:pPr>
        <w:spacing w:after="0" w:line="240" w:lineRule="auto"/>
        <w:jc w:val="center"/>
      </w:pPr>
      <w:r w:rsidRPr="009733E0">
        <w:rPr>
          <w:rFonts w:ascii="Times New Roman" w:hAnsi="Times New Roman"/>
          <w:b/>
          <w:szCs w:val="24"/>
        </w:rPr>
        <w:t>B.Tech. – Computer Science and Engineering</w:t>
      </w:r>
    </w:p>
    <w:p w14:paraId="1F3C1F26" w14:textId="77777777" w:rsidR="00B831C4" w:rsidRPr="009733E0" w:rsidRDefault="009733E0">
      <w:pPr>
        <w:spacing w:after="0" w:line="240" w:lineRule="auto"/>
        <w:jc w:val="center"/>
        <w:rPr>
          <w:rFonts w:ascii="Times New Roman" w:hAnsi="Times New Roman"/>
          <w:szCs w:val="24"/>
        </w:rPr>
      </w:pPr>
      <w:r w:rsidRPr="009733E0">
        <w:rPr>
          <w:rFonts w:ascii="Times New Roman" w:hAnsi="Times New Roman"/>
          <w:noProof/>
          <w:szCs w:val="24"/>
        </w:rPr>
        <mc:AlternateContent>
          <mc:Choice Requires="wps">
            <w:drawing>
              <wp:anchor distT="0" distB="0" distL="114300" distR="114300" simplePos="0" relativeHeight="251659264" behindDoc="0" locked="0" layoutInCell="1" allowOverlap="1" wp14:anchorId="6CA5D2D5" wp14:editId="3096192F">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53E730FA" w14:textId="77777777" w:rsidR="00B831C4" w:rsidRDefault="009733E0">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type w14:anchorId="6CA5D2D5" id="_x0000_t202" coordsize="21600,21600" o:spt="202" path="m,l,21600r21600,l21600,xe">
                <v:stroke joinstyle="miter"/>
                <v:path gradientshapeok="t" o:connecttype="rect"/>
              </v:shapetype>
              <v:shape id="Text Box 3" o:spid="_x0000_s1026" type="#_x0000_t202" style="position:absolute;left:0;text-align:left;margin-left:167.8pt;margin-top:4.9pt;width:109.8pt;height:1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">
                <v:textbox>
                  <w:txbxContent>
                    <w:p w14:paraId="53E730FA" w14:textId="77777777" w:rsidR="00B831C4" w:rsidRDefault="009733E0">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v:textbox>
              </v:shape>
            </w:pict>
          </mc:Fallback>
        </mc:AlternateContent>
      </w:r>
    </w:p>
    <w:p w14:paraId="6083B697" w14:textId="77777777" w:rsidR="00B831C4" w:rsidRPr="009733E0" w:rsidRDefault="00B831C4"/>
    <w:p w14:paraId="3800AB21" w14:textId="77777777" w:rsidR="00B831C4" w:rsidRPr="009733E0" w:rsidRDefault="009733E0">
      <w:pPr>
        <w:jc w:val="center"/>
      </w:pPr>
      <w:r w:rsidRPr="009733E0">
        <w:t>Academic Year: 2025–2026</w:t>
      </w:r>
    </w:p>
    <w:p w14:paraId="0CB1D686" w14:textId="77777777" w:rsidR="00B831C4" w:rsidRPr="009733E0" w:rsidRDefault="009733E0">
      <w:pPr>
        <w:jc w:val="center"/>
      </w:pPr>
      <w:r w:rsidRPr="009733E0">
        <w:t>SUMMER SEMESTER - SS2526</w:t>
      </w:r>
    </w:p>
    <w:p w14:paraId="1D7F9BBD" w14:textId="77777777" w:rsidR="00B831C4" w:rsidRPr="009733E0" w:rsidRDefault="009733E0">
      <w:r w:rsidRPr="009733E0">
        <w:br/>
        <w:t>Course Code</w:t>
      </w:r>
      <w:r w:rsidRPr="009733E0">
        <w:tab/>
        <w:t>: 10211CS207</w:t>
      </w:r>
    </w:p>
    <w:p w14:paraId="438658F5" w14:textId="77777777" w:rsidR="00B831C4" w:rsidRPr="009733E0" w:rsidRDefault="009733E0">
      <w:r w:rsidRPr="009733E0">
        <w:t>Course Name</w:t>
      </w:r>
      <w:r w:rsidRPr="009733E0">
        <w:tab/>
        <w:t>: Database Management Systems</w:t>
      </w:r>
    </w:p>
    <w:p w14:paraId="140F8ACB" w14:textId="47F925CD" w:rsidR="00B831C4" w:rsidRPr="009733E0" w:rsidRDefault="009733E0">
      <w:r w:rsidRPr="009733E0">
        <w:t>Slot No</w:t>
      </w:r>
      <w:r w:rsidRPr="009733E0">
        <w:tab/>
        <w:t>:  S</w:t>
      </w:r>
      <w:r w:rsidR="00B8537E" w:rsidRPr="009733E0">
        <w:t>4</w:t>
      </w:r>
      <w:r w:rsidRPr="009733E0">
        <w:t>L</w:t>
      </w:r>
      <w:r w:rsidR="00B8537E" w:rsidRPr="009733E0">
        <w:t>5</w:t>
      </w:r>
      <w:r w:rsidRPr="009733E0">
        <w:br/>
      </w:r>
    </w:p>
    <w:p w14:paraId="334C54C7" w14:textId="0F327004" w:rsidR="00B831C4" w:rsidRPr="009733E0" w:rsidRDefault="009733E0">
      <w:pPr>
        <w:pStyle w:val="Title"/>
      </w:pPr>
      <w:r w:rsidRPr="009733E0">
        <w:t xml:space="preserve">DBMS TASK - </w:t>
      </w:r>
      <w:r w:rsidR="00F807F8" w:rsidRPr="009733E0">
        <w:t>10</w:t>
      </w:r>
      <w:r w:rsidRPr="009733E0">
        <w:t xml:space="preserve"> REPORT</w:t>
      </w:r>
    </w:p>
    <w:p w14:paraId="49D4BA59" w14:textId="77777777" w:rsidR="008D56F6" w:rsidRPr="009733E0" w:rsidRDefault="009733E0" w:rsidP="008D56F6">
      <w:pPr>
        <w:jc w:val="center"/>
        <w:rPr>
          <w:rFonts w:ascii="Times New Roman" w:hAnsi="Times New Roman" w:cs="Times New Roman"/>
          <w:bCs/>
          <w:szCs w:val="24"/>
        </w:rPr>
      </w:pPr>
      <w:r w:rsidRPr="009733E0">
        <w:rPr>
          <w:sz w:val="28"/>
          <w:szCs w:val="24"/>
        </w:rPr>
        <w:t>Title</w:t>
      </w:r>
      <w:r w:rsidR="009B73C4" w:rsidRPr="009733E0">
        <w:rPr>
          <w:b/>
          <w:bCs/>
          <w:sz w:val="28"/>
          <w:szCs w:val="24"/>
        </w:rPr>
        <w:t>:</w:t>
      </w:r>
      <w:r w:rsidR="006335F1" w:rsidRPr="009733E0">
        <w:rPr>
          <w:rFonts w:ascii="Times New Roman" w:hAnsi="Times New Roman" w:cs="Times New Roman"/>
          <w:b/>
          <w:bCs/>
          <w:szCs w:val="24"/>
        </w:rPr>
        <w:t xml:space="preserve"> </w:t>
      </w:r>
      <w:r w:rsidR="008D56F6" w:rsidRPr="009733E0">
        <w:rPr>
          <w:rFonts w:ascii="Times New Roman" w:hAnsi="Times New Roman" w:cs="Times New Roman"/>
          <w:bCs/>
          <w:szCs w:val="24"/>
        </w:rPr>
        <w:t>Normalizing</w:t>
      </w:r>
      <w:r w:rsidR="008D56F6" w:rsidRPr="009733E0">
        <w:rPr>
          <w:rFonts w:ascii="Times New Roman" w:hAnsi="Times New Roman" w:cs="Times New Roman"/>
          <w:bCs/>
          <w:spacing w:val="-2"/>
          <w:szCs w:val="24"/>
        </w:rPr>
        <w:t xml:space="preserve"> </w:t>
      </w:r>
      <w:r w:rsidR="008D56F6" w:rsidRPr="009733E0">
        <w:rPr>
          <w:rFonts w:ascii="Times New Roman" w:hAnsi="Times New Roman" w:cs="Times New Roman"/>
          <w:bCs/>
          <w:szCs w:val="24"/>
        </w:rPr>
        <w:t>databases using</w:t>
      </w:r>
      <w:r w:rsidR="008D56F6" w:rsidRPr="009733E0">
        <w:rPr>
          <w:rFonts w:ascii="Times New Roman" w:hAnsi="Times New Roman" w:cs="Times New Roman"/>
          <w:bCs/>
          <w:spacing w:val="-1"/>
          <w:szCs w:val="24"/>
        </w:rPr>
        <w:t xml:space="preserve"> </w:t>
      </w:r>
      <w:r w:rsidR="008D56F6" w:rsidRPr="009733E0">
        <w:rPr>
          <w:rFonts w:ascii="Times New Roman" w:hAnsi="Times New Roman" w:cs="Times New Roman"/>
          <w:bCs/>
          <w:szCs w:val="24"/>
        </w:rPr>
        <w:t>functional</w:t>
      </w:r>
      <w:r w:rsidR="008D56F6" w:rsidRPr="009733E0">
        <w:rPr>
          <w:rFonts w:ascii="Times New Roman" w:hAnsi="Times New Roman" w:cs="Times New Roman"/>
          <w:bCs/>
          <w:spacing w:val="-4"/>
          <w:szCs w:val="24"/>
        </w:rPr>
        <w:t xml:space="preserve"> </w:t>
      </w:r>
      <w:r w:rsidR="008D56F6" w:rsidRPr="009733E0">
        <w:rPr>
          <w:rFonts w:ascii="Times New Roman" w:hAnsi="Times New Roman" w:cs="Times New Roman"/>
          <w:bCs/>
          <w:szCs w:val="24"/>
        </w:rPr>
        <w:t>dependencies upto Third Normal Form</w:t>
      </w:r>
    </w:p>
    <w:p w14:paraId="362E63D4" w14:textId="00FDC745" w:rsidR="002D7C8B" w:rsidRPr="009733E0" w:rsidRDefault="002D7C8B" w:rsidP="002D7C8B">
      <w:pPr>
        <w:rPr>
          <w:rFonts w:ascii="Times New Roman" w:hAnsi="Times New Roman" w:cs="Times New Roman"/>
          <w:bCs/>
          <w:szCs w:val="24"/>
        </w:rPr>
      </w:pPr>
    </w:p>
    <w:p w14:paraId="2EC2238F" w14:textId="2CB87A95" w:rsidR="003D3528" w:rsidRPr="009733E0" w:rsidRDefault="003D3528" w:rsidP="003D3528">
      <w:pPr>
        <w:rPr>
          <w:rFonts w:ascii="Times New Roman" w:hAnsi="Times New Roman" w:cs="Times New Roman"/>
          <w:b/>
          <w:szCs w:val="24"/>
        </w:rPr>
      </w:pPr>
    </w:p>
    <w:p w14:paraId="125D37A1" w14:textId="68DAE935" w:rsidR="00B831C4" w:rsidRPr="009733E0" w:rsidRDefault="00B831C4" w:rsidP="003D3528"/>
    <w:p w14:paraId="1D2BCD18" w14:textId="77777777" w:rsidR="00B831C4" w:rsidRPr="009733E0" w:rsidRDefault="009733E0">
      <w:r w:rsidRPr="009733E0">
        <w:t>Submitted by:</w:t>
      </w:r>
      <w:r w:rsidRPr="009733E0">
        <w:br/>
      </w:r>
    </w:p>
    <w:tbl>
      <w:tblPr>
        <w:tblStyle w:val="TableGrid"/>
        <w:tblW w:w="0" w:type="auto"/>
        <w:tblLook w:val="04A0" w:firstRow="1" w:lastRow="0" w:firstColumn="1" w:lastColumn="0" w:noHBand="0" w:noVBand="1"/>
      </w:tblPr>
      <w:tblGrid>
        <w:gridCol w:w="1353"/>
        <w:gridCol w:w="2468"/>
        <w:gridCol w:w="4809"/>
      </w:tblGrid>
      <w:tr w:rsidR="00B831C4" w:rsidRPr="009733E0" w14:paraId="6E089F1F" w14:textId="77777777">
        <w:tc>
          <w:tcPr>
            <w:tcW w:w="1353" w:type="dxa"/>
          </w:tcPr>
          <w:p w14:paraId="3467CEA3" w14:textId="77777777" w:rsidR="00B831C4" w:rsidRPr="009733E0" w:rsidRDefault="009733E0">
            <w:pPr>
              <w:spacing w:after="0" w:line="240" w:lineRule="auto"/>
              <w:jc w:val="center"/>
              <w:rPr>
                <w:b/>
                <w:bCs/>
              </w:rPr>
            </w:pPr>
            <w:r w:rsidRPr="009733E0">
              <w:rPr>
                <w:b/>
                <w:bCs/>
              </w:rPr>
              <w:t>VTUNO</w:t>
            </w:r>
          </w:p>
        </w:tc>
        <w:tc>
          <w:tcPr>
            <w:tcW w:w="2468" w:type="dxa"/>
          </w:tcPr>
          <w:p w14:paraId="0D6F108B" w14:textId="77777777" w:rsidR="00B831C4" w:rsidRPr="009733E0" w:rsidRDefault="009733E0">
            <w:pPr>
              <w:spacing w:after="0" w:line="240" w:lineRule="auto"/>
              <w:jc w:val="center"/>
              <w:rPr>
                <w:b/>
                <w:bCs/>
              </w:rPr>
            </w:pPr>
            <w:r w:rsidRPr="009733E0">
              <w:rPr>
                <w:b/>
                <w:bCs/>
              </w:rPr>
              <w:t>REGISTER NUMBER</w:t>
            </w:r>
          </w:p>
        </w:tc>
        <w:tc>
          <w:tcPr>
            <w:tcW w:w="4809" w:type="dxa"/>
          </w:tcPr>
          <w:p w14:paraId="78DA695A" w14:textId="77777777" w:rsidR="00B831C4" w:rsidRPr="009733E0" w:rsidRDefault="009733E0">
            <w:pPr>
              <w:spacing w:after="0" w:line="240" w:lineRule="auto"/>
              <w:jc w:val="center"/>
              <w:rPr>
                <w:b/>
                <w:bCs/>
              </w:rPr>
            </w:pPr>
            <w:r w:rsidRPr="009733E0">
              <w:rPr>
                <w:b/>
                <w:bCs/>
              </w:rPr>
              <w:t>STUDENT NAME</w:t>
            </w:r>
          </w:p>
        </w:tc>
      </w:tr>
      <w:tr w:rsidR="00B831C4" w:rsidRPr="009733E0" w14:paraId="2DE3EF44" w14:textId="77777777">
        <w:tc>
          <w:tcPr>
            <w:tcW w:w="1353" w:type="dxa"/>
            <w:vAlign w:val="bottom"/>
          </w:tcPr>
          <w:p w14:paraId="5BCD6B29" w14:textId="5E66EFAD" w:rsidR="00B831C4" w:rsidRPr="009733E0" w:rsidRDefault="009733E0">
            <w:pPr>
              <w:spacing w:after="0" w:line="240" w:lineRule="auto"/>
            </w:pPr>
            <w:r w:rsidRPr="009733E0">
              <w:t>VTU29</w:t>
            </w:r>
            <w:r>
              <w:t>705</w:t>
            </w:r>
          </w:p>
        </w:tc>
        <w:tc>
          <w:tcPr>
            <w:tcW w:w="2468" w:type="dxa"/>
            <w:vAlign w:val="bottom"/>
          </w:tcPr>
          <w:p w14:paraId="7294EA52" w14:textId="1A9F742B" w:rsidR="00B831C4" w:rsidRPr="009733E0" w:rsidRDefault="009733E0">
            <w:pPr>
              <w:spacing w:after="0" w:line="240" w:lineRule="auto"/>
            </w:pPr>
            <w:r w:rsidRPr="009733E0">
              <w:t>24UECS0</w:t>
            </w:r>
            <w:r>
              <w:t>028</w:t>
            </w:r>
          </w:p>
        </w:tc>
        <w:tc>
          <w:tcPr>
            <w:tcW w:w="4809" w:type="dxa"/>
            <w:vAlign w:val="bottom"/>
          </w:tcPr>
          <w:p w14:paraId="55EE313E" w14:textId="7F412853" w:rsidR="00B831C4" w:rsidRPr="009733E0" w:rsidRDefault="009733E0">
            <w:pPr>
              <w:spacing w:after="0" w:line="240" w:lineRule="auto"/>
            </w:pPr>
            <w:r>
              <w:t>B.harish</w:t>
            </w:r>
          </w:p>
        </w:tc>
      </w:tr>
    </w:tbl>
    <w:p w14:paraId="1C5ED215" w14:textId="77777777" w:rsidR="00B831C4" w:rsidRPr="009733E0" w:rsidRDefault="009733E0">
      <w:r w:rsidRPr="009733E0">
        <w:br/>
      </w:r>
    </w:p>
    <w:p w14:paraId="7CAE22F4" w14:textId="77777777" w:rsidR="00B831C4" w:rsidRPr="009733E0" w:rsidRDefault="00B831C4"/>
    <w:p w14:paraId="3F7FD4BD" w14:textId="77777777" w:rsidR="00B831C4" w:rsidRPr="009733E0" w:rsidRDefault="00B831C4"/>
    <w:p w14:paraId="2611384B" w14:textId="77777777" w:rsidR="00B831C4" w:rsidRPr="009733E0" w:rsidRDefault="00B831C4"/>
    <w:p w14:paraId="7DA962B8" w14:textId="77777777" w:rsidR="00B831C4" w:rsidRPr="009733E0" w:rsidRDefault="00B831C4"/>
    <w:p w14:paraId="663D2600" w14:textId="77777777" w:rsidR="00B831C4" w:rsidRPr="009733E0" w:rsidRDefault="00B831C4"/>
    <w:p w14:paraId="52E7C343" w14:textId="77777777" w:rsidR="00B831C4" w:rsidRPr="009733E0" w:rsidRDefault="00B831C4"/>
    <w:p w14:paraId="203AC572" w14:textId="77777777" w:rsidR="00B831C4" w:rsidRPr="009733E0" w:rsidRDefault="00B831C4"/>
    <w:p w14:paraId="0FB418AD" w14:textId="77777777" w:rsidR="008D56F6" w:rsidRPr="009733E0" w:rsidRDefault="008D56F6" w:rsidP="008D56F6">
      <w:pPr>
        <w:rPr>
          <w:rFonts w:ascii="Times New Roman" w:hAnsi="Times New Roman" w:cs="Times New Roman"/>
          <w:szCs w:val="24"/>
        </w:rPr>
      </w:pPr>
      <w:r w:rsidRPr="009733E0">
        <w:rPr>
          <w:rFonts w:ascii="Times New Roman" w:eastAsia="Times" w:hAnsi="Times New Roman" w:cs="Times New Roman"/>
          <w:b/>
          <w:color w:val="000000"/>
          <w:szCs w:val="24"/>
        </w:rPr>
        <w:t>Aim:</w:t>
      </w:r>
      <w:r w:rsidRPr="009733E0">
        <w:rPr>
          <w:rFonts w:ascii="Times New Roman" w:eastAsia="Times" w:hAnsi="Times New Roman" w:cs="Times New Roman"/>
          <w:color w:val="000000"/>
          <w:szCs w:val="24"/>
        </w:rPr>
        <w:t xml:space="preserve"> To normalize the below relation and create the simplified table with suitable constraint.</w:t>
      </w:r>
    </w:p>
    <w:p w14:paraId="0B236E22" w14:textId="77777777" w:rsidR="008D56F6" w:rsidRPr="009733E0" w:rsidRDefault="008D56F6" w:rsidP="008D56F6">
      <w:pPr>
        <w:jc w:val="both"/>
        <w:rPr>
          <w:rFonts w:ascii="Times New Roman" w:hAnsi="Times New Roman" w:cs="Times New Roman"/>
          <w:szCs w:val="24"/>
        </w:rPr>
      </w:pPr>
      <w:r w:rsidRPr="009733E0">
        <w:rPr>
          <w:rFonts w:ascii="Times New Roman" w:hAnsi="Times New Roman" w:cs="Times New Roman"/>
          <w:szCs w:val="24"/>
        </w:rPr>
        <w:t>CricketBoard(BoardID, Name, Address, Contact_No,  TeamID, TName,</w:t>
      </w:r>
      <w:r w:rsidRPr="009733E0">
        <w:rPr>
          <w:rFonts w:ascii="Times New Roman" w:hAnsi="Times New Roman" w:cs="Times New Roman"/>
          <w:szCs w:val="24"/>
        </w:rPr>
        <w:tab/>
        <w:t>Coach,</w:t>
      </w:r>
      <w:r w:rsidRPr="009733E0">
        <w:rPr>
          <w:rFonts w:ascii="Times New Roman" w:hAnsi="Times New Roman" w:cs="Times New Roman"/>
          <w:szCs w:val="24"/>
        </w:rPr>
        <w:tab/>
        <w:t>Captain, PlayerID, PFName, PLName, Age, PDateofBirth, PlayingRole, email, contact_no, Batting, Bowling, MatchID, Match_Date, Time1, Result, GroundID, GName, Location, Capacity, UmpireID, UFName, ULName, UAge, UDateofBirth, Country, Uemail, Ucontact_no).</w:t>
      </w:r>
    </w:p>
    <w:p w14:paraId="6944B430" w14:textId="77777777" w:rsidR="008D56F6" w:rsidRPr="009733E0" w:rsidRDefault="008D56F6" w:rsidP="008D56F6">
      <w:pPr>
        <w:pStyle w:val="ListParagraph"/>
        <w:widowControl w:val="0"/>
        <w:numPr>
          <w:ilvl w:val="0"/>
          <w:numId w:val="21"/>
        </w:numPr>
        <w:tabs>
          <w:tab w:val="left" w:pos="1056"/>
        </w:tabs>
        <w:autoSpaceDE w:val="0"/>
        <w:autoSpaceDN w:val="0"/>
        <w:spacing w:after="0" w:line="275" w:lineRule="exact"/>
        <w:contextualSpacing w:val="0"/>
        <w:rPr>
          <w:rFonts w:ascii="Times New Roman" w:hAnsi="Times New Roman" w:cs="Times New Roman"/>
          <w:szCs w:val="24"/>
        </w:rPr>
      </w:pPr>
      <w:r w:rsidRPr="009733E0">
        <w:rPr>
          <w:rFonts w:ascii="Times New Roman" w:hAnsi="Times New Roman" w:cs="Times New Roman"/>
          <w:szCs w:val="24"/>
        </w:rPr>
        <w:t>Apply</w:t>
      </w:r>
      <w:r w:rsidRPr="009733E0">
        <w:rPr>
          <w:rFonts w:ascii="Times New Roman" w:hAnsi="Times New Roman" w:cs="Times New Roman"/>
          <w:spacing w:val="-1"/>
          <w:szCs w:val="24"/>
        </w:rPr>
        <w:t xml:space="preserve"> </w:t>
      </w:r>
      <w:r w:rsidRPr="009733E0">
        <w:rPr>
          <w:rFonts w:ascii="Times New Roman" w:hAnsi="Times New Roman" w:cs="Times New Roman"/>
          <w:szCs w:val="24"/>
        </w:rPr>
        <w:t>the</w:t>
      </w:r>
      <w:r w:rsidRPr="009733E0">
        <w:rPr>
          <w:rFonts w:ascii="Times New Roman" w:hAnsi="Times New Roman" w:cs="Times New Roman"/>
          <w:spacing w:val="-4"/>
          <w:szCs w:val="24"/>
        </w:rPr>
        <w:t xml:space="preserve"> </w:t>
      </w:r>
      <w:r w:rsidRPr="009733E0">
        <w:rPr>
          <w:rFonts w:ascii="Times New Roman" w:hAnsi="Times New Roman" w:cs="Times New Roman"/>
          <w:szCs w:val="24"/>
        </w:rPr>
        <w:t>functional</w:t>
      </w:r>
      <w:r w:rsidRPr="009733E0">
        <w:rPr>
          <w:rFonts w:ascii="Times New Roman" w:hAnsi="Times New Roman" w:cs="Times New Roman"/>
          <w:spacing w:val="-3"/>
          <w:szCs w:val="24"/>
        </w:rPr>
        <w:t xml:space="preserve"> </w:t>
      </w:r>
      <w:r w:rsidRPr="009733E0">
        <w:rPr>
          <w:rFonts w:ascii="Times New Roman" w:hAnsi="Times New Roman" w:cs="Times New Roman"/>
          <w:szCs w:val="24"/>
        </w:rPr>
        <w:t>dependency,</w:t>
      </w:r>
      <w:r w:rsidRPr="009733E0">
        <w:rPr>
          <w:rFonts w:ascii="Times New Roman" w:hAnsi="Times New Roman" w:cs="Times New Roman"/>
          <w:spacing w:val="-2"/>
          <w:szCs w:val="24"/>
        </w:rPr>
        <w:t xml:space="preserve"> </w:t>
      </w:r>
      <w:r w:rsidRPr="009733E0">
        <w:rPr>
          <w:rFonts w:ascii="Times New Roman" w:hAnsi="Times New Roman" w:cs="Times New Roman"/>
          <w:szCs w:val="24"/>
        </w:rPr>
        <w:t>normalize</w:t>
      </w:r>
      <w:r w:rsidRPr="009733E0">
        <w:rPr>
          <w:rFonts w:ascii="Times New Roman" w:hAnsi="Times New Roman" w:cs="Times New Roman"/>
          <w:spacing w:val="2"/>
          <w:szCs w:val="24"/>
        </w:rPr>
        <w:t xml:space="preserve"> </w:t>
      </w:r>
      <w:r w:rsidRPr="009733E0">
        <w:rPr>
          <w:rFonts w:ascii="Times New Roman" w:hAnsi="Times New Roman" w:cs="Times New Roman"/>
          <w:szCs w:val="24"/>
        </w:rPr>
        <w:t>to</w:t>
      </w:r>
      <w:r w:rsidRPr="009733E0">
        <w:rPr>
          <w:rFonts w:ascii="Times New Roman" w:hAnsi="Times New Roman" w:cs="Times New Roman"/>
          <w:spacing w:val="2"/>
          <w:szCs w:val="24"/>
        </w:rPr>
        <w:t xml:space="preserve"> </w:t>
      </w:r>
      <w:r w:rsidRPr="009733E0">
        <w:rPr>
          <w:rFonts w:ascii="Times New Roman" w:hAnsi="Times New Roman" w:cs="Times New Roman"/>
          <w:szCs w:val="24"/>
        </w:rPr>
        <w:t>1NF</w:t>
      </w:r>
    </w:p>
    <w:p w14:paraId="0BC18B3A" w14:textId="77777777" w:rsidR="008D56F6" w:rsidRPr="009733E0" w:rsidRDefault="008D56F6" w:rsidP="008D56F6">
      <w:pPr>
        <w:pStyle w:val="ListParagraph"/>
        <w:widowControl w:val="0"/>
        <w:numPr>
          <w:ilvl w:val="0"/>
          <w:numId w:val="21"/>
        </w:numPr>
        <w:tabs>
          <w:tab w:val="left" w:pos="1056"/>
        </w:tabs>
        <w:autoSpaceDE w:val="0"/>
        <w:autoSpaceDN w:val="0"/>
        <w:spacing w:after="0" w:line="275" w:lineRule="exact"/>
        <w:contextualSpacing w:val="0"/>
        <w:rPr>
          <w:rFonts w:ascii="Times New Roman" w:hAnsi="Times New Roman" w:cs="Times New Roman"/>
          <w:szCs w:val="24"/>
        </w:rPr>
      </w:pPr>
      <w:r w:rsidRPr="009733E0">
        <w:rPr>
          <w:rFonts w:ascii="Times New Roman" w:hAnsi="Times New Roman" w:cs="Times New Roman"/>
          <w:szCs w:val="24"/>
        </w:rPr>
        <w:t>Normalize</w:t>
      </w:r>
      <w:r w:rsidRPr="009733E0">
        <w:rPr>
          <w:rFonts w:ascii="Times New Roman" w:hAnsi="Times New Roman" w:cs="Times New Roman"/>
          <w:spacing w:val="1"/>
          <w:szCs w:val="24"/>
        </w:rPr>
        <w:t xml:space="preserve"> </w:t>
      </w:r>
      <w:r w:rsidRPr="009733E0">
        <w:rPr>
          <w:rFonts w:ascii="Times New Roman" w:hAnsi="Times New Roman" w:cs="Times New Roman"/>
          <w:szCs w:val="24"/>
        </w:rPr>
        <w:t>the</w:t>
      </w:r>
      <w:r w:rsidRPr="009733E0">
        <w:rPr>
          <w:rFonts w:ascii="Times New Roman" w:hAnsi="Times New Roman" w:cs="Times New Roman"/>
          <w:spacing w:val="-4"/>
          <w:szCs w:val="24"/>
        </w:rPr>
        <w:t xml:space="preserve"> </w:t>
      </w:r>
      <w:r w:rsidRPr="009733E0">
        <w:rPr>
          <w:rFonts w:ascii="Times New Roman" w:hAnsi="Times New Roman" w:cs="Times New Roman"/>
          <w:szCs w:val="24"/>
        </w:rPr>
        <w:t>relations</w:t>
      </w:r>
      <w:r w:rsidRPr="009733E0">
        <w:rPr>
          <w:rFonts w:ascii="Times New Roman" w:hAnsi="Times New Roman" w:cs="Times New Roman"/>
          <w:spacing w:val="-1"/>
          <w:szCs w:val="24"/>
        </w:rPr>
        <w:t xml:space="preserve"> </w:t>
      </w:r>
      <w:r w:rsidRPr="009733E0">
        <w:rPr>
          <w:rFonts w:ascii="Times New Roman" w:hAnsi="Times New Roman" w:cs="Times New Roman"/>
          <w:szCs w:val="24"/>
        </w:rPr>
        <w:t>using</w:t>
      </w:r>
      <w:r w:rsidRPr="009733E0">
        <w:rPr>
          <w:rFonts w:ascii="Times New Roman" w:hAnsi="Times New Roman" w:cs="Times New Roman"/>
          <w:spacing w:val="-2"/>
          <w:szCs w:val="24"/>
        </w:rPr>
        <w:t xml:space="preserve"> </w:t>
      </w:r>
      <w:r w:rsidRPr="009733E0">
        <w:rPr>
          <w:rFonts w:ascii="Times New Roman" w:hAnsi="Times New Roman" w:cs="Times New Roman"/>
          <w:szCs w:val="24"/>
        </w:rPr>
        <w:t>FD+</w:t>
      </w:r>
      <w:r w:rsidRPr="009733E0">
        <w:rPr>
          <w:rFonts w:ascii="Times New Roman" w:hAnsi="Times New Roman" w:cs="Times New Roman"/>
          <w:spacing w:val="-2"/>
          <w:szCs w:val="24"/>
        </w:rPr>
        <w:t xml:space="preserve"> </w:t>
      </w:r>
      <w:r w:rsidRPr="009733E0">
        <w:rPr>
          <w:rFonts w:ascii="Times New Roman" w:hAnsi="Times New Roman" w:cs="Times New Roman"/>
          <w:szCs w:val="24"/>
        </w:rPr>
        <w:t>and</w:t>
      </w:r>
      <w:r w:rsidRPr="009733E0">
        <w:rPr>
          <w:rFonts w:ascii="Times New Roman" w:hAnsi="Times New Roman" w:cs="Times New Roman"/>
          <w:spacing w:val="-2"/>
          <w:szCs w:val="24"/>
        </w:rPr>
        <w:t xml:space="preserve"> </w:t>
      </w:r>
      <w:r w:rsidRPr="009733E0">
        <w:rPr>
          <w:rFonts w:ascii="Times New Roman" w:hAnsi="Times New Roman" w:cs="Times New Roman"/>
          <w:szCs w:val="24"/>
        </w:rPr>
        <w:t>α+.</w:t>
      </w:r>
    </w:p>
    <w:p w14:paraId="1B06F83B" w14:textId="77777777" w:rsidR="008D56F6" w:rsidRPr="009733E0" w:rsidRDefault="008D56F6" w:rsidP="008D56F6">
      <w:pPr>
        <w:pStyle w:val="ListParagraph"/>
        <w:widowControl w:val="0"/>
        <w:numPr>
          <w:ilvl w:val="0"/>
          <w:numId w:val="21"/>
        </w:numPr>
        <w:tabs>
          <w:tab w:val="left" w:pos="1056"/>
        </w:tabs>
        <w:autoSpaceDE w:val="0"/>
        <w:autoSpaceDN w:val="0"/>
        <w:spacing w:after="0" w:line="275" w:lineRule="exact"/>
        <w:contextualSpacing w:val="0"/>
        <w:rPr>
          <w:rFonts w:ascii="Times New Roman" w:hAnsi="Times New Roman" w:cs="Times New Roman"/>
          <w:szCs w:val="24"/>
        </w:rPr>
      </w:pPr>
      <w:r w:rsidRPr="009733E0">
        <w:rPr>
          <w:rFonts w:ascii="Times New Roman" w:hAnsi="Times New Roman" w:cs="Times New Roman"/>
          <w:szCs w:val="24"/>
        </w:rPr>
        <w:t>Find</w:t>
      </w:r>
      <w:r w:rsidRPr="009733E0">
        <w:rPr>
          <w:rFonts w:ascii="Times New Roman" w:hAnsi="Times New Roman" w:cs="Times New Roman"/>
          <w:spacing w:val="2"/>
          <w:szCs w:val="24"/>
        </w:rPr>
        <w:t xml:space="preserve"> </w:t>
      </w:r>
      <w:r w:rsidRPr="009733E0">
        <w:rPr>
          <w:rFonts w:ascii="Times New Roman" w:hAnsi="Times New Roman" w:cs="Times New Roman"/>
          <w:szCs w:val="24"/>
        </w:rPr>
        <w:t>the</w:t>
      </w:r>
      <w:r w:rsidRPr="009733E0">
        <w:rPr>
          <w:rFonts w:ascii="Times New Roman" w:hAnsi="Times New Roman" w:cs="Times New Roman"/>
          <w:spacing w:val="-4"/>
          <w:szCs w:val="24"/>
        </w:rPr>
        <w:t xml:space="preserve"> </w:t>
      </w:r>
      <w:r w:rsidRPr="009733E0">
        <w:rPr>
          <w:rFonts w:ascii="Times New Roman" w:hAnsi="Times New Roman" w:cs="Times New Roman"/>
          <w:szCs w:val="24"/>
        </w:rPr>
        <w:t>minimal</w:t>
      </w:r>
      <w:r w:rsidRPr="009733E0">
        <w:rPr>
          <w:rFonts w:ascii="Times New Roman" w:hAnsi="Times New Roman" w:cs="Times New Roman"/>
          <w:spacing w:val="-4"/>
          <w:szCs w:val="24"/>
        </w:rPr>
        <w:t xml:space="preserve"> </w:t>
      </w:r>
      <w:r w:rsidRPr="009733E0">
        <w:rPr>
          <w:rFonts w:ascii="Times New Roman" w:hAnsi="Times New Roman" w:cs="Times New Roman"/>
          <w:szCs w:val="24"/>
        </w:rPr>
        <w:t>cover,</w:t>
      </w:r>
      <w:r w:rsidRPr="009733E0">
        <w:rPr>
          <w:rFonts w:ascii="Times New Roman" w:hAnsi="Times New Roman" w:cs="Times New Roman"/>
          <w:spacing w:val="-2"/>
          <w:szCs w:val="24"/>
        </w:rPr>
        <w:t xml:space="preserve"> </w:t>
      </w:r>
      <w:r w:rsidRPr="009733E0">
        <w:rPr>
          <w:rFonts w:ascii="Times New Roman" w:hAnsi="Times New Roman" w:cs="Times New Roman"/>
          <w:szCs w:val="24"/>
        </w:rPr>
        <w:t>canonical cover.</w:t>
      </w:r>
    </w:p>
    <w:p w14:paraId="756D9FD6" w14:textId="77777777" w:rsidR="008D56F6" w:rsidRPr="009733E0" w:rsidRDefault="008D56F6" w:rsidP="008D56F6">
      <w:pPr>
        <w:pStyle w:val="ListParagraph"/>
        <w:widowControl w:val="0"/>
        <w:numPr>
          <w:ilvl w:val="0"/>
          <w:numId w:val="21"/>
        </w:numPr>
        <w:tabs>
          <w:tab w:val="left" w:pos="1056"/>
        </w:tabs>
        <w:autoSpaceDE w:val="0"/>
        <w:autoSpaceDN w:val="0"/>
        <w:spacing w:after="0" w:line="275" w:lineRule="exact"/>
        <w:contextualSpacing w:val="0"/>
        <w:rPr>
          <w:rFonts w:ascii="Times New Roman" w:hAnsi="Times New Roman" w:cs="Times New Roman"/>
          <w:szCs w:val="24"/>
        </w:rPr>
      </w:pPr>
      <w:r w:rsidRPr="009733E0">
        <w:rPr>
          <w:rFonts w:ascii="Times New Roman" w:hAnsi="Times New Roman" w:cs="Times New Roman"/>
          <w:szCs w:val="24"/>
        </w:rPr>
        <w:t>Normalize</w:t>
      </w:r>
      <w:r w:rsidRPr="009733E0">
        <w:rPr>
          <w:rFonts w:ascii="Times New Roman" w:hAnsi="Times New Roman" w:cs="Times New Roman"/>
          <w:spacing w:val="1"/>
          <w:szCs w:val="24"/>
        </w:rPr>
        <w:t xml:space="preserve"> </w:t>
      </w:r>
      <w:r w:rsidRPr="009733E0">
        <w:rPr>
          <w:rFonts w:ascii="Times New Roman" w:hAnsi="Times New Roman" w:cs="Times New Roman"/>
          <w:szCs w:val="24"/>
        </w:rPr>
        <w:t>to</w:t>
      </w:r>
      <w:r w:rsidRPr="009733E0">
        <w:rPr>
          <w:rFonts w:ascii="Times New Roman" w:hAnsi="Times New Roman" w:cs="Times New Roman"/>
          <w:spacing w:val="-2"/>
          <w:szCs w:val="24"/>
        </w:rPr>
        <w:t xml:space="preserve"> </w:t>
      </w:r>
      <w:r w:rsidRPr="009733E0">
        <w:rPr>
          <w:rFonts w:ascii="Times New Roman" w:hAnsi="Times New Roman" w:cs="Times New Roman"/>
          <w:szCs w:val="24"/>
        </w:rPr>
        <w:t>2NF,</w:t>
      </w:r>
      <w:r w:rsidRPr="009733E0">
        <w:rPr>
          <w:rFonts w:ascii="Times New Roman" w:hAnsi="Times New Roman" w:cs="Times New Roman"/>
          <w:spacing w:val="-2"/>
          <w:szCs w:val="24"/>
        </w:rPr>
        <w:t xml:space="preserve"> </w:t>
      </w:r>
      <w:r w:rsidRPr="009733E0">
        <w:rPr>
          <w:rFonts w:ascii="Times New Roman" w:hAnsi="Times New Roman" w:cs="Times New Roman"/>
          <w:szCs w:val="24"/>
        </w:rPr>
        <w:t>add/alter</w:t>
      </w:r>
      <w:r w:rsidRPr="009733E0">
        <w:rPr>
          <w:rFonts w:ascii="Times New Roman" w:hAnsi="Times New Roman" w:cs="Times New Roman"/>
          <w:spacing w:val="-2"/>
          <w:szCs w:val="24"/>
        </w:rPr>
        <w:t xml:space="preserve"> </w:t>
      </w:r>
      <w:r w:rsidRPr="009733E0">
        <w:rPr>
          <w:rFonts w:ascii="Times New Roman" w:hAnsi="Times New Roman" w:cs="Times New Roman"/>
          <w:szCs w:val="24"/>
        </w:rPr>
        <w:t>constraints</w:t>
      </w:r>
      <w:r w:rsidRPr="009733E0">
        <w:rPr>
          <w:rFonts w:ascii="Times New Roman" w:hAnsi="Times New Roman" w:cs="Times New Roman"/>
          <w:spacing w:val="-1"/>
          <w:szCs w:val="24"/>
        </w:rPr>
        <w:t xml:space="preserve"> </w:t>
      </w:r>
      <w:r w:rsidRPr="009733E0">
        <w:rPr>
          <w:rFonts w:ascii="Times New Roman" w:hAnsi="Times New Roman" w:cs="Times New Roman"/>
          <w:szCs w:val="24"/>
        </w:rPr>
        <w:t>if</w:t>
      </w:r>
      <w:r w:rsidRPr="009733E0">
        <w:rPr>
          <w:rFonts w:ascii="Times New Roman" w:hAnsi="Times New Roman" w:cs="Times New Roman"/>
          <w:spacing w:val="-2"/>
          <w:szCs w:val="24"/>
        </w:rPr>
        <w:t xml:space="preserve"> </w:t>
      </w:r>
      <w:r w:rsidRPr="009733E0">
        <w:rPr>
          <w:rFonts w:ascii="Times New Roman" w:hAnsi="Times New Roman" w:cs="Times New Roman"/>
          <w:szCs w:val="24"/>
        </w:rPr>
        <w:t>necessary.</w:t>
      </w:r>
    </w:p>
    <w:p w14:paraId="0999BB9F" w14:textId="77777777" w:rsidR="008D56F6" w:rsidRPr="009733E0" w:rsidRDefault="008D56F6" w:rsidP="008D56F6">
      <w:pPr>
        <w:pStyle w:val="ListParagraph"/>
        <w:widowControl w:val="0"/>
        <w:numPr>
          <w:ilvl w:val="0"/>
          <w:numId w:val="21"/>
        </w:numPr>
        <w:tabs>
          <w:tab w:val="left" w:pos="1056"/>
        </w:tabs>
        <w:autoSpaceDE w:val="0"/>
        <w:autoSpaceDN w:val="0"/>
        <w:spacing w:after="0" w:line="275" w:lineRule="exact"/>
        <w:contextualSpacing w:val="0"/>
        <w:rPr>
          <w:rFonts w:ascii="Times New Roman" w:hAnsi="Times New Roman" w:cs="Times New Roman"/>
          <w:szCs w:val="24"/>
        </w:rPr>
      </w:pPr>
      <w:r w:rsidRPr="009733E0">
        <w:rPr>
          <w:rFonts w:ascii="Times New Roman" w:hAnsi="Times New Roman" w:cs="Times New Roman"/>
          <w:szCs w:val="24"/>
        </w:rPr>
        <w:t>Normalize</w:t>
      </w:r>
      <w:r w:rsidRPr="009733E0">
        <w:rPr>
          <w:rFonts w:ascii="Times New Roman" w:hAnsi="Times New Roman" w:cs="Times New Roman"/>
          <w:spacing w:val="-4"/>
          <w:szCs w:val="24"/>
        </w:rPr>
        <w:t xml:space="preserve"> </w:t>
      </w:r>
      <w:r w:rsidRPr="009733E0">
        <w:rPr>
          <w:rFonts w:ascii="Times New Roman" w:hAnsi="Times New Roman" w:cs="Times New Roman"/>
          <w:szCs w:val="24"/>
        </w:rPr>
        <w:t>to</w:t>
      </w:r>
      <w:r w:rsidRPr="009733E0">
        <w:rPr>
          <w:rFonts w:ascii="Times New Roman" w:hAnsi="Times New Roman" w:cs="Times New Roman"/>
          <w:spacing w:val="-2"/>
          <w:szCs w:val="24"/>
        </w:rPr>
        <w:t xml:space="preserve"> </w:t>
      </w:r>
      <w:r w:rsidRPr="009733E0">
        <w:rPr>
          <w:rFonts w:ascii="Times New Roman" w:hAnsi="Times New Roman" w:cs="Times New Roman"/>
          <w:szCs w:val="24"/>
        </w:rPr>
        <w:t>3NF,</w:t>
      </w:r>
      <w:r w:rsidRPr="009733E0">
        <w:rPr>
          <w:rFonts w:ascii="Times New Roman" w:hAnsi="Times New Roman" w:cs="Times New Roman"/>
          <w:spacing w:val="2"/>
          <w:szCs w:val="24"/>
        </w:rPr>
        <w:t xml:space="preserve"> </w:t>
      </w:r>
      <w:r w:rsidRPr="009733E0">
        <w:rPr>
          <w:rFonts w:ascii="Times New Roman" w:hAnsi="Times New Roman" w:cs="Times New Roman"/>
          <w:szCs w:val="24"/>
        </w:rPr>
        <w:t>add/alter</w:t>
      </w:r>
      <w:r w:rsidRPr="009733E0">
        <w:rPr>
          <w:rFonts w:ascii="Times New Roman" w:hAnsi="Times New Roman" w:cs="Times New Roman"/>
          <w:spacing w:val="-3"/>
          <w:szCs w:val="24"/>
        </w:rPr>
        <w:t xml:space="preserve"> </w:t>
      </w:r>
      <w:r w:rsidRPr="009733E0">
        <w:rPr>
          <w:rFonts w:ascii="Times New Roman" w:hAnsi="Times New Roman" w:cs="Times New Roman"/>
          <w:szCs w:val="24"/>
        </w:rPr>
        <w:t>constraints</w:t>
      </w:r>
      <w:r w:rsidRPr="009733E0">
        <w:rPr>
          <w:rFonts w:ascii="Times New Roman" w:hAnsi="Times New Roman" w:cs="Times New Roman"/>
          <w:spacing w:val="-1"/>
          <w:szCs w:val="24"/>
        </w:rPr>
        <w:t xml:space="preserve"> </w:t>
      </w:r>
      <w:r w:rsidRPr="009733E0">
        <w:rPr>
          <w:rFonts w:ascii="Times New Roman" w:hAnsi="Times New Roman" w:cs="Times New Roman"/>
          <w:szCs w:val="24"/>
        </w:rPr>
        <w:t>if</w:t>
      </w:r>
      <w:r w:rsidRPr="009733E0">
        <w:rPr>
          <w:rFonts w:ascii="Times New Roman" w:hAnsi="Times New Roman" w:cs="Times New Roman"/>
          <w:spacing w:val="-2"/>
          <w:szCs w:val="24"/>
        </w:rPr>
        <w:t xml:space="preserve"> </w:t>
      </w:r>
      <w:r w:rsidRPr="009733E0">
        <w:rPr>
          <w:rFonts w:ascii="Times New Roman" w:hAnsi="Times New Roman" w:cs="Times New Roman"/>
          <w:szCs w:val="24"/>
        </w:rPr>
        <w:t>necessary.</w:t>
      </w:r>
    </w:p>
    <w:p w14:paraId="69BF855F" w14:textId="77777777" w:rsidR="008D56F6" w:rsidRPr="009733E0" w:rsidRDefault="008D56F6" w:rsidP="008D56F6">
      <w:pPr>
        <w:jc w:val="both"/>
        <w:rPr>
          <w:rFonts w:ascii="Times New Roman" w:hAnsi="Times New Roman" w:cs="Times New Roman"/>
          <w:szCs w:val="24"/>
        </w:rPr>
      </w:pPr>
    </w:p>
    <w:p w14:paraId="736C79B5" w14:textId="77777777" w:rsidR="008D56F6" w:rsidRPr="009733E0" w:rsidRDefault="008D56F6" w:rsidP="008D56F6">
      <w:pPr>
        <w:rPr>
          <w:rFonts w:ascii="Times New Roman" w:hAnsi="Times New Roman" w:cs="Times New Roman"/>
          <w:b/>
          <w:szCs w:val="24"/>
        </w:rPr>
      </w:pPr>
      <w:r w:rsidRPr="009733E0">
        <w:rPr>
          <w:rFonts w:ascii="Times New Roman" w:hAnsi="Times New Roman" w:cs="Times New Roman"/>
          <w:b/>
          <w:szCs w:val="24"/>
        </w:rPr>
        <w:t>Procedure:</w:t>
      </w:r>
    </w:p>
    <w:p w14:paraId="2385F9AF" w14:textId="77777777" w:rsidR="008D56F6" w:rsidRPr="009733E0" w:rsidRDefault="008D56F6" w:rsidP="008D56F6">
      <w:pPr>
        <w:jc w:val="both"/>
        <w:rPr>
          <w:rFonts w:ascii="Times New Roman" w:hAnsi="Times New Roman" w:cs="Times New Roman"/>
          <w:szCs w:val="24"/>
        </w:rPr>
      </w:pPr>
      <w:r w:rsidRPr="009733E0">
        <w:rPr>
          <w:rFonts w:ascii="Times New Roman" w:hAnsi="Times New Roman" w:cs="Times New Roman"/>
          <w:szCs w:val="24"/>
        </w:rPr>
        <w:t>Normalize the given relation and create simplified tables with suitable constraints, we need to identify the functional dependencies and separate them into different tables. Normalization involves breaking down the data into smaller, related tables to minimize data redundancy and maintain data integrity. Let's identify the functional dependencies:</w:t>
      </w:r>
    </w:p>
    <w:p w14:paraId="65C87BD3"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b/>
          <w:szCs w:val="24"/>
        </w:rPr>
        <w:t>Functional Dependency:</w:t>
      </w:r>
      <w:r w:rsidRPr="009733E0">
        <w:rPr>
          <w:rFonts w:ascii="Times New Roman" w:hAnsi="Times New Roman" w:cs="Times New Roman"/>
          <w:b/>
          <w:szCs w:val="24"/>
        </w:rPr>
        <w:br/>
      </w:r>
    </w:p>
    <w:p w14:paraId="574331E8" w14:textId="77777777" w:rsidR="008D56F6" w:rsidRPr="009733E0" w:rsidRDefault="008D56F6" w:rsidP="008D56F6">
      <w:pPr>
        <w:spacing w:after="0"/>
        <w:rPr>
          <w:rFonts w:ascii="Times New Roman" w:hAnsi="Times New Roman" w:cs="Times New Roman"/>
          <w:szCs w:val="24"/>
        </w:rPr>
      </w:pPr>
      <w:r w:rsidRPr="009733E0">
        <w:rPr>
          <w:rFonts w:ascii="Times New Roman" w:hAnsi="Times New Roman" w:cs="Times New Roman"/>
          <w:szCs w:val="24"/>
        </w:rPr>
        <w:t>BoardID → Name, Address, Contact_No</w:t>
      </w:r>
    </w:p>
    <w:p w14:paraId="47DE6C78" w14:textId="77777777" w:rsidR="008D56F6" w:rsidRPr="009733E0" w:rsidRDefault="008D56F6" w:rsidP="008D56F6">
      <w:pPr>
        <w:spacing w:after="0"/>
        <w:rPr>
          <w:rFonts w:ascii="Times New Roman" w:hAnsi="Times New Roman" w:cs="Times New Roman"/>
          <w:szCs w:val="24"/>
        </w:rPr>
      </w:pPr>
      <w:r w:rsidRPr="009733E0">
        <w:rPr>
          <w:rFonts w:ascii="Times New Roman" w:hAnsi="Times New Roman" w:cs="Times New Roman"/>
          <w:szCs w:val="24"/>
        </w:rPr>
        <w:t>TeamID → TName, Coach, Captain</w:t>
      </w:r>
    </w:p>
    <w:p w14:paraId="3AF4139B" w14:textId="77777777" w:rsidR="008D56F6" w:rsidRPr="009733E0" w:rsidRDefault="008D56F6" w:rsidP="008D56F6">
      <w:pPr>
        <w:spacing w:after="0"/>
        <w:rPr>
          <w:rFonts w:ascii="Times New Roman" w:hAnsi="Times New Roman" w:cs="Times New Roman"/>
          <w:szCs w:val="24"/>
        </w:rPr>
      </w:pPr>
      <w:r w:rsidRPr="009733E0">
        <w:rPr>
          <w:rFonts w:ascii="Times New Roman" w:hAnsi="Times New Roman" w:cs="Times New Roman"/>
          <w:szCs w:val="24"/>
        </w:rPr>
        <w:t>PlayerID → PFName, PLName, Age, PDateofBirth, PlayingRole, email, contact_no, Batting, Bowling</w:t>
      </w:r>
    </w:p>
    <w:p w14:paraId="40A0FD3F" w14:textId="77777777" w:rsidR="008D56F6" w:rsidRPr="009733E0" w:rsidRDefault="008D56F6" w:rsidP="008D56F6">
      <w:pPr>
        <w:spacing w:after="0"/>
        <w:rPr>
          <w:rFonts w:ascii="Times New Roman" w:hAnsi="Times New Roman" w:cs="Times New Roman"/>
          <w:szCs w:val="24"/>
        </w:rPr>
      </w:pPr>
      <w:r w:rsidRPr="009733E0">
        <w:rPr>
          <w:rFonts w:ascii="Times New Roman" w:hAnsi="Times New Roman" w:cs="Times New Roman"/>
          <w:szCs w:val="24"/>
        </w:rPr>
        <w:t>MatchID → Match_Date, Time1, Result, GroundID</w:t>
      </w:r>
    </w:p>
    <w:p w14:paraId="7B202EDA" w14:textId="77777777" w:rsidR="008D56F6" w:rsidRPr="009733E0" w:rsidRDefault="008D56F6" w:rsidP="008D56F6">
      <w:pPr>
        <w:spacing w:after="0"/>
        <w:rPr>
          <w:rFonts w:ascii="Times New Roman" w:hAnsi="Times New Roman" w:cs="Times New Roman"/>
          <w:szCs w:val="24"/>
        </w:rPr>
      </w:pPr>
      <w:r w:rsidRPr="009733E0">
        <w:rPr>
          <w:rFonts w:ascii="Times New Roman" w:hAnsi="Times New Roman" w:cs="Times New Roman"/>
          <w:szCs w:val="24"/>
        </w:rPr>
        <w:t>GroundID → GName, Location, Capacity</w:t>
      </w:r>
    </w:p>
    <w:p w14:paraId="1CB260A7" w14:textId="77777777" w:rsidR="008D56F6" w:rsidRPr="009733E0" w:rsidRDefault="008D56F6" w:rsidP="008D56F6">
      <w:pPr>
        <w:spacing w:after="0"/>
        <w:rPr>
          <w:rFonts w:ascii="Times New Roman" w:hAnsi="Times New Roman" w:cs="Times New Roman"/>
          <w:szCs w:val="24"/>
        </w:rPr>
      </w:pPr>
      <w:r w:rsidRPr="009733E0">
        <w:rPr>
          <w:rFonts w:ascii="Times New Roman" w:hAnsi="Times New Roman" w:cs="Times New Roman"/>
          <w:szCs w:val="24"/>
        </w:rPr>
        <w:t>UmpireID → UFName, ULName, UAge, UDateofBirth, Country, Uemail, Ucontact_no</w:t>
      </w:r>
    </w:p>
    <w:p w14:paraId="02329919" w14:textId="77777777" w:rsidR="008D56F6" w:rsidRPr="009733E0" w:rsidRDefault="008D56F6" w:rsidP="008D56F6">
      <w:pPr>
        <w:spacing w:after="0"/>
        <w:rPr>
          <w:rFonts w:ascii="Times New Roman" w:hAnsi="Times New Roman" w:cs="Times New Roman"/>
          <w:szCs w:val="24"/>
        </w:rPr>
      </w:pPr>
    </w:p>
    <w:p w14:paraId="6A2810EC" w14:textId="77777777" w:rsidR="008D56F6" w:rsidRPr="009733E0" w:rsidRDefault="008D56F6" w:rsidP="008D56F6">
      <w:pPr>
        <w:rPr>
          <w:rFonts w:ascii="Times New Roman" w:hAnsi="Times New Roman" w:cs="Times New Roman"/>
          <w:szCs w:val="24"/>
        </w:rPr>
      </w:pPr>
    </w:p>
    <w:p w14:paraId="1E1E1A76"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Now, we can create simplified tables:</w:t>
      </w:r>
    </w:p>
    <w:p w14:paraId="03E9DA7E" w14:textId="77777777" w:rsidR="008D56F6" w:rsidRPr="009733E0" w:rsidRDefault="008D56F6" w:rsidP="008D56F6">
      <w:pPr>
        <w:spacing w:after="0"/>
        <w:rPr>
          <w:rFonts w:ascii="Times New Roman" w:hAnsi="Times New Roman" w:cs="Times New Roman"/>
          <w:szCs w:val="24"/>
        </w:rPr>
      </w:pPr>
      <w:r w:rsidRPr="009733E0">
        <w:rPr>
          <w:rFonts w:ascii="Times New Roman" w:hAnsi="Times New Roman" w:cs="Times New Roman"/>
          <w:szCs w:val="24"/>
        </w:rPr>
        <w:t>CricketBoard (BoardID [PK], Name, Address, Contact_No)</w:t>
      </w:r>
    </w:p>
    <w:p w14:paraId="3D6FBB09" w14:textId="77777777" w:rsidR="008D56F6" w:rsidRPr="009733E0" w:rsidRDefault="008D56F6" w:rsidP="008D56F6">
      <w:pPr>
        <w:spacing w:after="0"/>
        <w:rPr>
          <w:rFonts w:ascii="Times New Roman" w:hAnsi="Times New Roman" w:cs="Times New Roman"/>
          <w:szCs w:val="24"/>
        </w:rPr>
      </w:pPr>
      <w:r w:rsidRPr="009733E0">
        <w:rPr>
          <w:rFonts w:ascii="Times New Roman" w:hAnsi="Times New Roman" w:cs="Times New Roman"/>
          <w:szCs w:val="24"/>
        </w:rPr>
        <w:lastRenderedPageBreak/>
        <w:t>CricketTeam (TeamID [PK], TName, Coach, Captain)</w:t>
      </w:r>
    </w:p>
    <w:p w14:paraId="02672902" w14:textId="77777777" w:rsidR="008D56F6" w:rsidRPr="009733E0" w:rsidRDefault="008D56F6" w:rsidP="008D56F6">
      <w:pPr>
        <w:spacing w:after="0"/>
        <w:rPr>
          <w:rFonts w:ascii="Times New Roman" w:hAnsi="Times New Roman" w:cs="Times New Roman"/>
          <w:szCs w:val="24"/>
        </w:rPr>
      </w:pPr>
      <w:r w:rsidRPr="009733E0">
        <w:rPr>
          <w:rFonts w:ascii="Times New Roman" w:hAnsi="Times New Roman" w:cs="Times New Roman"/>
          <w:szCs w:val="24"/>
        </w:rPr>
        <w:t>CricketPlayer (PlayerID [PK], TeamID [FK], PFName, PLName, Age, PDateofBirth, PlayingRole, email, contact_no, Batting, Bowling)</w:t>
      </w:r>
    </w:p>
    <w:p w14:paraId="4A9CD1F2" w14:textId="77777777" w:rsidR="008D56F6" w:rsidRPr="009733E0" w:rsidRDefault="008D56F6" w:rsidP="008D56F6">
      <w:pPr>
        <w:spacing w:after="0"/>
        <w:rPr>
          <w:rFonts w:ascii="Times New Roman" w:hAnsi="Times New Roman" w:cs="Times New Roman"/>
          <w:szCs w:val="24"/>
        </w:rPr>
      </w:pPr>
      <w:r w:rsidRPr="009733E0">
        <w:rPr>
          <w:rFonts w:ascii="Times New Roman" w:hAnsi="Times New Roman" w:cs="Times New Roman"/>
          <w:szCs w:val="24"/>
        </w:rPr>
        <w:t>CricketMatch (MatchID [PK], TeamID [FK], Match_Date, Time1, Result, GroundID [FK])</w:t>
      </w:r>
    </w:p>
    <w:p w14:paraId="7D2F0ECC" w14:textId="77777777" w:rsidR="008D56F6" w:rsidRPr="009733E0" w:rsidRDefault="008D56F6" w:rsidP="008D56F6">
      <w:pPr>
        <w:spacing w:after="0"/>
        <w:rPr>
          <w:rFonts w:ascii="Times New Roman" w:hAnsi="Times New Roman" w:cs="Times New Roman"/>
          <w:szCs w:val="24"/>
        </w:rPr>
      </w:pPr>
      <w:r w:rsidRPr="009733E0">
        <w:rPr>
          <w:rFonts w:ascii="Times New Roman" w:hAnsi="Times New Roman" w:cs="Times New Roman"/>
          <w:szCs w:val="24"/>
        </w:rPr>
        <w:t>CricketGround (GroundID [PK], GName, Location, Capacity)</w:t>
      </w:r>
    </w:p>
    <w:p w14:paraId="1157AFCF"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CricketUmpire (UmpireID [PK], UFName, ULName, UAge, UDateofBirth, Country, Uemail, Ucontact_no)</w:t>
      </w:r>
    </w:p>
    <w:p w14:paraId="6C0049E0"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 xml:space="preserve">In these tables, [PK] denotes the primary key, [FK] denotes the foreign key, and suitable constraints should be added to maintain data integrity. </w:t>
      </w:r>
    </w:p>
    <w:p w14:paraId="621F009F" w14:textId="77777777" w:rsidR="008D56F6" w:rsidRPr="009733E0" w:rsidRDefault="008D56F6" w:rsidP="008D56F6">
      <w:pPr>
        <w:rPr>
          <w:rFonts w:ascii="Times New Roman" w:hAnsi="Times New Roman" w:cs="Times New Roman"/>
          <w:b/>
          <w:szCs w:val="24"/>
        </w:rPr>
      </w:pPr>
    </w:p>
    <w:p w14:paraId="5A67C37A" w14:textId="77777777" w:rsidR="008D56F6" w:rsidRPr="009733E0" w:rsidRDefault="008D56F6" w:rsidP="008D56F6">
      <w:pPr>
        <w:rPr>
          <w:rFonts w:ascii="Times New Roman" w:hAnsi="Times New Roman" w:cs="Times New Roman"/>
          <w:b/>
          <w:szCs w:val="24"/>
        </w:rPr>
      </w:pPr>
      <w:r w:rsidRPr="009733E0">
        <w:rPr>
          <w:rFonts w:ascii="Times New Roman" w:hAnsi="Times New Roman" w:cs="Times New Roman"/>
          <w:b/>
          <w:szCs w:val="24"/>
        </w:rPr>
        <w:t>Create tables for all non-prime attributes using α+</w:t>
      </w:r>
    </w:p>
    <w:p w14:paraId="59C318DA" w14:textId="77777777" w:rsidR="008D56F6" w:rsidRPr="009733E0" w:rsidRDefault="008D56F6" w:rsidP="008D56F6">
      <w:pPr>
        <w:spacing w:after="0"/>
        <w:jc w:val="both"/>
        <w:rPr>
          <w:rFonts w:ascii="Times New Roman" w:hAnsi="Times New Roman" w:cs="Times New Roman"/>
          <w:szCs w:val="24"/>
        </w:rPr>
      </w:pPr>
      <w:r w:rsidRPr="009733E0">
        <w:rPr>
          <w:rFonts w:ascii="Times New Roman" w:hAnsi="Times New Roman" w:cs="Times New Roman"/>
          <w:szCs w:val="24"/>
        </w:rPr>
        <w:t>α+ (Alpha Plus) allows to group attributes based on their functional dependencies and candidate keys. And create tables for each set of attributes that functionally depend on a candidate key. The candidate keys in this case are BoardID, TeamID, PlayerID, MatchID, and UmpireID.</w:t>
      </w:r>
    </w:p>
    <w:p w14:paraId="2C9D54DD" w14:textId="77777777" w:rsidR="008D56F6" w:rsidRPr="009733E0" w:rsidRDefault="008D56F6" w:rsidP="008D56F6">
      <w:pPr>
        <w:rPr>
          <w:rFonts w:ascii="Times New Roman" w:hAnsi="Times New Roman" w:cs="Times New Roman"/>
          <w:szCs w:val="24"/>
        </w:rPr>
      </w:pPr>
    </w:p>
    <w:p w14:paraId="2ACD6AD1" w14:textId="77777777" w:rsidR="008D56F6" w:rsidRPr="009733E0" w:rsidRDefault="008D56F6" w:rsidP="008D56F6">
      <w:pPr>
        <w:spacing w:after="0"/>
        <w:rPr>
          <w:rFonts w:ascii="Times New Roman" w:hAnsi="Times New Roman" w:cs="Times New Roman"/>
          <w:szCs w:val="24"/>
        </w:rPr>
      </w:pPr>
      <w:r w:rsidRPr="009733E0">
        <w:rPr>
          <w:rFonts w:ascii="Times New Roman" w:hAnsi="Times New Roman" w:cs="Times New Roman"/>
          <w:szCs w:val="24"/>
        </w:rPr>
        <w:t>Board Table: BoardID (PK),  Name, Address, Contact_No</w:t>
      </w:r>
    </w:p>
    <w:p w14:paraId="2587A72C" w14:textId="77777777" w:rsidR="008D56F6" w:rsidRPr="009733E0" w:rsidRDefault="008D56F6" w:rsidP="008D56F6">
      <w:pPr>
        <w:spacing w:after="0"/>
        <w:rPr>
          <w:rFonts w:ascii="Times New Roman" w:hAnsi="Times New Roman" w:cs="Times New Roman"/>
          <w:szCs w:val="24"/>
        </w:rPr>
      </w:pPr>
      <w:r w:rsidRPr="009733E0">
        <w:rPr>
          <w:rFonts w:ascii="Times New Roman" w:hAnsi="Times New Roman" w:cs="Times New Roman"/>
          <w:szCs w:val="24"/>
        </w:rPr>
        <w:t>Team Table: TeamID (PK), TName, Coach, Captain</w:t>
      </w:r>
    </w:p>
    <w:p w14:paraId="60251541" w14:textId="77777777" w:rsidR="008D56F6" w:rsidRPr="009733E0" w:rsidRDefault="008D56F6" w:rsidP="008D56F6">
      <w:pPr>
        <w:spacing w:after="0"/>
        <w:rPr>
          <w:rFonts w:ascii="Times New Roman" w:hAnsi="Times New Roman" w:cs="Times New Roman"/>
          <w:szCs w:val="24"/>
        </w:rPr>
      </w:pPr>
      <w:r w:rsidRPr="009733E0">
        <w:rPr>
          <w:rFonts w:ascii="Times New Roman" w:hAnsi="Times New Roman" w:cs="Times New Roman"/>
          <w:szCs w:val="24"/>
        </w:rPr>
        <w:t xml:space="preserve">Player Table: PlayerID (PK), TeamID (FK), PFName, PLName, Age, PDateofBirth, PlayingRole, </w:t>
      </w:r>
    </w:p>
    <w:p w14:paraId="09AD4964" w14:textId="77777777" w:rsidR="008D56F6" w:rsidRPr="009733E0" w:rsidRDefault="008D56F6" w:rsidP="008D56F6">
      <w:pPr>
        <w:spacing w:after="0"/>
        <w:rPr>
          <w:rFonts w:ascii="Times New Roman" w:hAnsi="Times New Roman" w:cs="Times New Roman"/>
          <w:szCs w:val="24"/>
        </w:rPr>
      </w:pPr>
      <w:r w:rsidRPr="009733E0">
        <w:rPr>
          <w:rFonts w:ascii="Times New Roman" w:hAnsi="Times New Roman" w:cs="Times New Roman"/>
          <w:szCs w:val="24"/>
        </w:rPr>
        <w:t>Email, contact_no, Batting, Bowling</w:t>
      </w:r>
    </w:p>
    <w:p w14:paraId="57E52E95" w14:textId="77777777" w:rsidR="008D56F6" w:rsidRPr="009733E0" w:rsidRDefault="008D56F6" w:rsidP="008D56F6">
      <w:pPr>
        <w:spacing w:after="0"/>
        <w:rPr>
          <w:rFonts w:ascii="Times New Roman" w:hAnsi="Times New Roman" w:cs="Times New Roman"/>
          <w:szCs w:val="24"/>
        </w:rPr>
      </w:pPr>
      <w:r w:rsidRPr="009733E0">
        <w:rPr>
          <w:rFonts w:ascii="Times New Roman" w:hAnsi="Times New Roman" w:cs="Times New Roman"/>
          <w:szCs w:val="24"/>
        </w:rPr>
        <w:t>Match Table: MatchID (PK), TeamID (FK), Match_Date, Time1, Result</w:t>
      </w:r>
    </w:p>
    <w:p w14:paraId="0E38FF3F" w14:textId="77777777" w:rsidR="008D56F6" w:rsidRPr="009733E0" w:rsidRDefault="008D56F6" w:rsidP="008D56F6">
      <w:pPr>
        <w:spacing w:after="0"/>
        <w:rPr>
          <w:rFonts w:ascii="Times New Roman" w:hAnsi="Times New Roman" w:cs="Times New Roman"/>
          <w:szCs w:val="24"/>
        </w:rPr>
      </w:pPr>
      <w:r w:rsidRPr="009733E0">
        <w:rPr>
          <w:rFonts w:ascii="Times New Roman" w:hAnsi="Times New Roman" w:cs="Times New Roman"/>
          <w:szCs w:val="24"/>
        </w:rPr>
        <w:t>Ground Table: GroundID (PK), GName, Location, Capacity</w:t>
      </w:r>
    </w:p>
    <w:p w14:paraId="3BA4C3B1" w14:textId="77777777" w:rsidR="008D56F6" w:rsidRPr="009733E0" w:rsidRDefault="008D56F6" w:rsidP="008D56F6">
      <w:pPr>
        <w:spacing w:after="0"/>
        <w:rPr>
          <w:rFonts w:ascii="Times New Roman" w:hAnsi="Times New Roman" w:cs="Times New Roman"/>
          <w:szCs w:val="24"/>
        </w:rPr>
      </w:pPr>
      <w:r w:rsidRPr="009733E0">
        <w:rPr>
          <w:rFonts w:ascii="Times New Roman" w:hAnsi="Times New Roman" w:cs="Times New Roman"/>
          <w:szCs w:val="24"/>
        </w:rPr>
        <w:t>Umpire Table: UmpireID (PK), UFName, ULName, UAge, UDateofBirth, Country, Uemail, Ucontact_no</w:t>
      </w:r>
    </w:p>
    <w:p w14:paraId="3AF432CB" w14:textId="77777777" w:rsidR="008D56F6" w:rsidRPr="009733E0" w:rsidRDefault="008D56F6" w:rsidP="008D56F6">
      <w:pPr>
        <w:rPr>
          <w:rFonts w:ascii="Times New Roman" w:hAnsi="Times New Roman" w:cs="Times New Roman"/>
          <w:szCs w:val="24"/>
        </w:rPr>
      </w:pPr>
    </w:p>
    <w:p w14:paraId="454D7940"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Create additional tables to represent transitive dependencies.</w:t>
      </w:r>
    </w:p>
    <w:p w14:paraId="48316E7B" w14:textId="77777777" w:rsidR="008D56F6" w:rsidRPr="009733E0" w:rsidRDefault="008D56F6" w:rsidP="008D56F6">
      <w:pPr>
        <w:jc w:val="both"/>
        <w:rPr>
          <w:rFonts w:ascii="Times New Roman" w:hAnsi="Times New Roman" w:cs="Times New Roman"/>
          <w:szCs w:val="24"/>
        </w:rPr>
      </w:pPr>
      <w:r w:rsidRPr="009733E0">
        <w:rPr>
          <w:rFonts w:ascii="Times New Roman" w:hAnsi="Times New Roman" w:cs="Times New Roman"/>
          <w:szCs w:val="24"/>
        </w:rPr>
        <w:t>Already addressed transitive dependencies in previous normalization steps by introducing the MatchVenue table for the transitive dependency between MatchID and GroundID through the Result attribute.</w:t>
      </w:r>
    </w:p>
    <w:p w14:paraId="2B68438B"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MatchVenue Table: MatchID (PK, FK), GroundID (FK)</w:t>
      </w:r>
    </w:p>
    <w:p w14:paraId="59F403AF" w14:textId="77777777" w:rsidR="008D56F6" w:rsidRPr="009733E0" w:rsidRDefault="008D56F6" w:rsidP="008D56F6">
      <w:pPr>
        <w:rPr>
          <w:rFonts w:ascii="Times New Roman" w:hAnsi="Times New Roman" w:cs="Times New Roman"/>
          <w:b/>
          <w:szCs w:val="24"/>
        </w:rPr>
      </w:pPr>
      <w:r w:rsidRPr="009733E0">
        <w:rPr>
          <w:rFonts w:ascii="Times New Roman" w:hAnsi="Times New Roman" w:cs="Times New Roman"/>
          <w:b/>
          <w:szCs w:val="24"/>
        </w:rPr>
        <w:t>First Normal Form:</w:t>
      </w:r>
    </w:p>
    <w:p w14:paraId="013E48C3"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lastRenderedPageBreak/>
        <w:t xml:space="preserve">The given relation into the First Normal Form (1NF), to need to ensure that each attribute (column) contains atomic (indivisible) values, and there are no repeating groups or arrays. </w:t>
      </w:r>
    </w:p>
    <w:p w14:paraId="4D7A21CD"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Based on the provided relation, it appears that each attribute already contains atomic values, so there are no repeating groups to eliminate.</w:t>
      </w:r>
    </w:p>
    <w:p w14:paraId="616FA1D2" w14:textId="77777777" w:rsidR="008D56F6" w:rsidRPr="009733E0" w:rsidRDefault="008D56F6" w:rsidP="008D56F6">
      <w:pPr>
        <w:rPr>
          <w:rFonts w:ascii="Times New Roman" w:hAnsi="Times New Roman" w:cs="Times New Roman"/>
          <w:b/>
          <w:szCs w:val="24"/>
        </w:rPr>
      </w:pPr>
      <w:r w:rsidRPr="009733E0">
        <w:rPr>
          <w:rFonts w:ascii="Times New Roman" w:hAnsi="Times New Roman" w:cs="Times New Roman"/>
          <w:b/>
          <w:szCs w:val="24"/>
        </w:rPr>
        <w:t>Second Normal Form:</w:t>
      </w:r>
    </w:p>
    <w:p w14:paraId="129FCD42"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To determine whether the given relation is in the Second Normal Form (2NF), we need to check two conditions:</w:t>
      </w:r>
    </w:p>
    <w:p w14:paraId="179219E5"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The relation must already be in 1NF (First Normal Form).</w:t>
      </w:r>
    </w:p>
    <w:p w14:paraId="5AF83384"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All non-prime attributes (attributes not part of any candidate key) must be fully functionally dependent on the entire primary key.</w:t>
      </w:r>
    </w:p>
    <w:p w14:paraId="7EDD3A2C"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First, let's identify the potential candidate key(s) from the given relation based on functional dependencies:</w:t>
      </w:r>
    </w:p>
    <w:p w14:paraId="080DA76B" w14:textId="77777777" w:rsidR="008D56F6" w:rsidRPr="009733E0" w:rsidRDefault="008D56F6" w:rsidP="008D56F6">
      <w:pPr>
        <w:rPr>
          <w:rFonts w:ascii="Times New Roman" w:hAnsi="Times New Roman" w:cs="Times New Roman"/>
          <w:szCs w:val="24"/>
        </w:rPr>
      </w:pPr>
    </w:p>
    <w:p w14:paraId="0EDC6A0C"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It appears that the potential candidate keys could be:</w:t>
      </w:r>
    </w:p>
    <w:p w14:paraId="38DD0E59" w14:textId="77777777" w:rsidR="008D56F6" w:rsidRPr="009733E0" w:rsidRDefault="008D56F6" w:rsidP="008D56F6">
      <w:pPr>
        <w:pStyle w:val="ListParagraph"/>
        <w:widowControl w:val="0"/>
        <w:numPr>
          <w:ilvl w:val="0"/>
          <w:numId w:val="19"/>
        </w:numPr>
        <w:autoSpaceDE w:val="0"/>
        <w:autoSpaceDN w:val="0"/>
        <w:spacing w:after="0" w:line="275" w:lineRule="exact"/>
        <w:contextualSpacing w:val="0"/>
        <w:rPr>
          <w:rFonts w:ascii="Times New Roman" w:hAnsi="Times New Roman" w:cs="Times New Roman"/>
          <w:szCs w:val="24"/>
        </w:rPr>
      </w:pPr>
      <w:r w:rsidRPr="009733E0">
        <w:rPr>
          <w:rFonts w:ascii="Times New Roman" w:hAnsi="Times New Roman" w:cs="Times New Roman"/>
          <w:szCs w:val="24"/>
        </w:rPr>
        <w:t>BoardID</w:t>
      </w:r>
    </w:p>
    <w:p w14:paraId="137C4AD2" w14:textId="77777777" w:rsidR="008D56F6" w:rsidRPr="009733E0" w:rsidRDefault="008D56F6" w:rsidP="008D56F6">
      <w:pPr>
        <w:pStyle w:val="ListParagraph"/>
        <w:widowControl w:val="0"/>
        <w:numPr>
          <w:ilvl w:val="0"/>
          <w:numId w:val="19"/>
        </w:numPr>
        <w:autoSpaceDE w:val="0"/>
        <w:autoSpaceDN w:val="0"/>
        <w:spacing w:after="0" w:line="275" w:lineRule="exact"/>
        <w:contextualSpacing w:val="0"/>
        <w:rPr>
          <w:rFonts w:ascii="Times New Roman" w:hAnsi="Times New Roman" w:cs="Times New Roman"/>
          <w:szCs w:val="24"/>
        </w:rPr>
      </w:pPr>
      <w:r w:rsidRPr="009733E0">
        <w:rPr>
          <w:rFonts w:ascii="Times New Roman" w:hAnsi="Times New Roman" w:cs="Times New Roman"/>
          <w:szCs w:val="24"/>
        </w:rPr>
        <w:t>TeamID</w:t>
      </w:r>
    </w:p>
    <w:p w14:paraId="224F0FA4" w14:textId="77777777" w:rsidR="008D56F6" w:rsidRPr="009733E0" w:rsidRDefault="008D56F6" w:rsidP="008D56F6">
      <w:pPr>
        <w:pStyle w:val="ListParagraph"/>
        <w:widowControl w:val="0"/>
        <w:numPr>
          <w:ilvl w:val="0"/>
          <w:numId w:val="19"/>
        </w:numPr>
        <w:autoSpaceDE w:val="0"/>
        <w:autoSpaceDN w:val="0"/>
        <w:spacing w:after="0" w:line="275" w:lineRule="exact"/>
        <w:contextualSpacing w:val="0"/>
        <w:rPr>
          <w:rFonts w:ascii="Times New Roman" w:hAnsi="Times New Roman" w:cs="Times New Roman"/>
          <w:szCs w:val="24"/>
        </w:rPr>
      </w:pPr>
      <w:r w:rsidRPr="009733E0">
        <w:rPr>
          <w:rFonts w:ascii="Times New Roman" w:hAnsi="Times New Roman" w:cs="Times New Roman"/>
          <w:szCs w:val="24"/>
        </w:rPr>
        <w:t>PlayerID</w:t>
      </w:r>
    </w:p>
    <w:p w14:paraId="4E17C6A4" w14:textId="77777777" w:rsidR="008D56F6" w:rsidRPr="009733E0" w:rsidRDefault="008D56F6" w:rsidP="008D56F6">
      <w:pPr>
        <w:pStyle w:val="ListParagraph"/>
        <w:widowControl w:val="0"/>
        <w:numPr>
          <w:ilvl w:val="0"/>
          <w:numId w:val="19"/>
        </w:numPr>
        <w:autoSpaceDE w:val="0"/>
        <w:autoSpaceDN w:val="0"/>
        <w:spacing w:after="0" w:line="275" w:lineRule="exact"/>
        <w:contextualSpacing w:val="0"/>
        <w:rPr>
          <w:rFonts w:ascii="Times New Roman" w:hAnsi="Times New Roman" w:cs="Times New Roman"/>
          <w:szCs w:val="24"/>
        </w:rPr>
      </w:pPr>
      <w:r w:rsidRPr="009733E0">
        <w:rPr>
          <w:rFonts w:ascii="Times New Roman" w:hAnsi="Times New Roman" w:cs="Times New Roman"/>
          <w:szCs w:val="24"/>
        </w:rPr>
        <w:t>MatchID</w:t>
      </w:r>
    </w:p>
    <w:p w14:paraId="012C6709" w14:textId="77777777" w:rsidR="008D56F6" w:rsidRPr="009733E0" w:rsidRDefault="008D56F6" w:rsidP="008D56F6">
      <w:pPr>
        <w:pStyle w:val="ListParagraph"/>
        <w:widowControl w:val="0"/>
        <w:numPr>
          <w:ilvl w:val="0"/>
          <w:numId w:val="19"/>
        </w:numPr>
        <w:autoSpaceDE w:val="0"/>
        <w:autoSpaceDN w:val="0"/>
        <w:spacing w:after="0" w:line="275" w:lineRule="exact"/>
        <w:contextualSpacing w:val="0"/>
        <w:rPr>
          <w:rFonts w:ascii="Times New Roman" w:hAnsi="Times New Roman" w:cs="Times New Roman"/>
          <w:szCs w:val="24"/>
        </w:rPr>
      </w:pPr>
      <w:r w:rsidRPr="009733E0">
        <w:rPr>
          <w:rFonts w:ascii="Times New Roman" w:hAnsi="Times New Roman" w:cs="Times New Roman"/>
          <w:szCs w:val="24"/>
        </w:rPr>
        <w:t>UmpireID</w:t>
      </w:r>
    </w:p>
    <w:p w14:paraId="1F797580" w14:textId="77777777" w:rsidR="008D56F6" w:rsidRPr="009733E0" w:rsidRDefault="008D56F6" w:rsidP="008D56F6">
      <w:pPr>
        <w:rPr>
          <w:rFonts w:ascii="Times New Roman" w:hAnsi="Times New Roman" w:cs="Times New Roman"/>
          <w:szCs w:val="24"/>
        </w:rPr>
      </w:pPr>
    </w:p>
    <w:p w14:paraId="119D6FF1"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Next, we need to check if all non-prime attributes are fully functionally dependent on their respective candidate key(s).</w:t>
      </w:r>
    </w:p>
    <w:p w14:paraId="5FDC379E" w14:textId="77777777" w:rsidR="008D56F6" w:rsidRPr="009733E0" w:rsidRDefault="008D56F6" w:rsidP="008D56F6">
      <w:pPr>
        <w:rPr>
          <w:rFonts w:ascii="Times New Roman" w:hAnsi="Times New Roman" w:cs="Times New Roman"/>
          <w:b/>
          <w:szCs w:val="24"/>
        </w:rPr>
      </w:pPr>
      <w:r w:rsidRPr="009733E0">
        <w:rPr>
          <w:rFonts w:ascii="Times New Roman" w:hAnsi="Times New Roman" w:cs="Times New Roman"/>
          <w:b/>
          <w:szCs w:val="24"/>
        </w:rPr>
        <w:t>Third Normal Form:</w:t>
      </w:r>
    </w:p>
    <w:p w14:paraId="1E4EA066"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To determine whether the given relation is in the Third Normal Form (3NF), need to check two conditions:</w:t>
      </w:r>
    </w:p>
    <w:p w14:paraId="496C2BBE" w14:textId="77777777" w:rsidR="008D56F6" w:rsidRPr="009733E0" w:rsidRDefault="008D56F6" w:rsidP="008D56F6">
      <w:pPr>
        <w:pStyle w:val="ListParagraph"/>
        <w:widowControl w:val="0"/>
        <w:numPr>
          <w:ilvl w:val="0"/>
          <w:numId w:val="20"/>
        </w:numPr>
        <w:autoSpaceDE w:val="0"/>
        <w:autoSpaceDN w:val="0"/>
        <w:spacing w:after="0" w:line="275" w:lineRule="exact"/>
        <w:contextualSpacing w:val="0"/>
        <w:rPr>
          <w:rFonts w:ascii="Times New Roman" w:hAnsi="Times New Roman" w:cs="Times New Roman"/>
          <w:szCs w:val="24"/>
        </w:rPr>
      </w:pPr>
      <w:r w:rsidRPr="009733E0">
        <w:rPr>
          <w:rFonts w:ascii="Times New Roman" w:hAnsi="Times New Roman" w:cs="Times New Roman"/>
          <w:szCs w:val="24"/>
        </w:rPr>
        <w:t>The relation must already be in the Second Normal Form (2NF).</w:t>
      </w:r>
    </w:p>
    <w:p w14:paraId="55D6E4D3" w14:textId="77777777" w:rsidR="008D56F6" w:rsidRPr="009733E0" w:rsidRDefault="008D56F6" w:rsidP="008D56F6">
      <w:pPr>
        <w:pStyle w:val="ListParagraph"/>
        <w:widowControl w:val="0"/>
        <w:numPr>
          <w:ilvl w:val="0"/>
          <w:numId w:val="20"/>
        </w:numPr>
        <w:autoSpaceDE w:val="0"/>
        <w:autoSpaceDN w:val="0"/>
        <w:spacing w:after="0" w:line="275" w:lineRule="exact"/>
        <w:contextualSpacing w:val="0"/>
        <w:rPr>
          <w:rFonts w:ascii="Times New Roman" w:hAnsi="Times New Roman" w:cs="Times New Roman"/>
          <w:szCs w:val="24"/>
        </w:rPr>
      </w:pPr>
      <w:r w:rsidRPr="009733E0">
        <w:rPr>
          <w:rFonts w:ascii="Times New Roman" w:hAnsi="Times New Roman" w:cs="Times New Roman"/>
          <w:szCs w:val="24"/>
        </w:rPr>
        <w:t>There should be no transitive dependencies between non-prime attributes and candidate keys.</w:t>
      </w:r>
    </w:p>
    <w:p w14:paraId="30155376" w14:textId="77777777" w:rsidR="008D56F6" w:rsidRPr="009733E0" w:rsidRDefault="008D56F6" w:rsidP="008D56F6">
      <w:pPr>
        <w:rPr>
          <w:rFonts w:ascii="Times New Roman" w:hAnsi="Times New Roman" w:cs="Times New Roman"/>
          <w:szCs w:val="24"/>
        </w:rPr>
      </w:pPr>
    </w:p>
    <w:p w14:paraId="3D2FA36B"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The given relation satisfies the conditions of the Second Normal Form (2NF). Now, let's check for transitive dependencies:</w:t>
      </w:r>
    </w:p>
    <w:p w14:paraId="679D19A2"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lastRenderedPageBreak/>
        <w:t>Now, let's analyze each functional dependency and check for transitive dependencies:</w:t>
      </w:r>
    </w:p>
    <w:p w14:paraId="10ED4CEC"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BoardID → Name, Address, Contact_No</w:t>
      </w:r>
    </w:p>
    <w:p w14:paraId="7AACB0E1" w14:textId="77777777" w:rsidR="008D56F6" w:rsidRPr="009733E0" w:rsidRDefault="008D56F6" w:rsidP="008D56F6">
      <w:pPr>
        <w:spacing w:after="0"/>
        <w:rPr>
          <w:rFonts w:ascii="Times New Roman" w:hAnsi="Times New Roman" w:cs="Times New Roman"/>
          <w:szCs w:val="24"/>
        </w:rPr>
      </w:pPr>
      <w:r w:rsidRPr="009733E0">
        <w:rPr>
          <w:rFonts w:ascii="Times New Roman" w:hAnsi="Times New Roman" w:cs="Times New Roman"/>
          <w:szCs w:val="24"/>
        </w:rPr>
        <w:t>There are no transitive dependencies in this case, as Name, Address, and Contact_No are directly dependent on BoardID.</w:t>
      </w:r>
    </w:p>
    <w:p w14:paraId="4E0A9BF4" w14:textId="77777777" w:rsidR="008D56F6" w:rsidRPr="009733E0" w:rsidRDefault="008D56F6" w:rsidP="008D56F6">
      <w:pPr>
        <w:rPr>
          <w:rFonts w:ascii="Times New Roman" w:hAnsi="Times New Roman" w:cs="Times New Roman"/>
          <w:szCs w:val="24"/>
        </w:rPr>
      </w:pPr>
    </w:p>
    <w:p w14:paraId="080DAEFE"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TeamID → TName, Coach, Captain</w:t>
      </w:r>
    </w:p>
    <w:p w14:paraId="0FFF0777" w14:textId="77777777" w:rsidR="008D56F6" w:rsidRPr="009733E0" w:rsidRDefault="008D56F6" w:rsidP="008D56F6">
      <w:pPr>
        <w:spacing w:after="0"/>
        <w:rPr>
          <w:rFonts w:ascii="Times New Roman" w:hAnsi="Times New Roman" w:cs="Times New Roman"/>
          <w:szCs w:val="24"/>
        </w:rPr>
      </w:pPr>
      <w:r w:rsidRPr="009733E0">
        <w:rPr>
          <w:rFonts w:ascii="Times New Roman" w:hAnsi="Times New Roman" w:cs="Times New Roman"/>
          <w:szCs w:val="24"/>
        </w:rPr>
        <w:t>There are no transitive dependencies here either, as TName, Coach, and Captain are directly dependent on TeamID.</w:t>
      </w:r>
    </w:p>
    <w:p w14:paraId="45CE14C1" w14:textId="77777777" w:rsidR="008D56F6" w:rsidRPr="009733E0" w:rsidRDefault="008D56F6" w:rsidP="008D56F6">
      <w:pPr>
        <w:rPr>
          <w:rFonts w:ascii="Times New Roman" w:hAnsi="Times New Roman" w:cs="Times New Roman"/>
          <w:szCs w:val="24"/>
        </w:rPr>
      </w:pPr>
    </w:p>
    <w:p w14:paraId="0DFF169E"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PlayerID → PFName, PLName, Age, PDateofBirth, PlayingRole, email, contact_no, Batting, Bowling</w:t>
      </w:r>
    </w:p>
    <w:p w14:paraId="0E137176"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There are no transitive dependencies for PlayerID, as all the mentioned attributes are directly dependent on PlayerID.</w:t>
      </w:r>
    </w:p>
    <w:p w14:paraId="1AF468FA"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MatchID → Match_Date, Time1, Result, GroundID</w:t>
      </w:r>
    </w:p>
    <w:p w14:paraId="2D6BFFA2" w14:textId="77777777" w:rsidR="008D56F6" w:rsidRPr="009733E0" w:rsidRDefault="008D56F6" w:rsidP="008D56F6">
      <w:pPr>
        <w:spacing w:after="0"/>
        <w:rPr>
          <w:rFonts w:ascii="Times New Roman" w:hAnsi="Times New Roman" w:cs="Times New Roman"/>
          <w:szCs w:val="24"/>
        </w:rPr>
      </w:pPr>
      <w:r w:rsidRPr="009733E0">
        <w:rPr>
          <w:rFonts w:ascii="Times New Roman" w:hAnsi="Times New Roman" w:cs="Times New Roman"/>
          <w:szCs w:val="24"/>
        </w:rPr>
        <w:t>There is a transitive dependency between MatchID and GroundID through the Result attribute. To resolve this, we create a new table called MatchVenue:</w:t>
      </w:r>
    </w:p>
    <w:p w14:paraId="233AC843"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MatchVenue (MatchID [PK], GroundID [FK])</w:t>
      </w:r>
    </w:p>
    <w:p w14:paraId="21218716"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GroundID → GName, Location, Capacity</w:t>
      </w:r>
    </w:p>
    <w:p w14:paraId="1E481B2E"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There are no transitive dependencies for GroundID, as GName, Location, and Capacity are directly dependent on GroundID.</w:t>
      </w:r>
    </w:p>
    <w:p w14:paraId="4F47726D"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UmpireID → UFName, ULName, UAge, UDateofBirth, Country, Uemail, Ucontact_no</w:t>
      </w:r>
    </w:p>
    <w:p w14:paraId="02FD9AB7"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There are no transitive dependencies for UmpireID, as UFName, ULName, UAge, UDateofBirth, Country, Uemail, and Ucontact_no are directly dependent on UmpireID.</w:t>
      </w:r>
    </w:p>
    <w:p w14:paraId="56250D29" w14:textId="77777777" w:rsidR="008D56F6" w:rsidRPr="009733E0" w:rsidRDefault="008D56F6" w:rsidP="008D56F6">
      <w:pPr>
        <w:rPr>
          <w:rFonts w:ascii="Times New Roman" w:hAnsi="Times New Roman" w:cs="Times New Roman"/>
          <w:szCs w:val="24"/>
        </w:rPr>
      </w:pPr>
      <w:r w:rsidRPr="009733E0">
        <w:rPr>
          <w:rFonts w:ascii="Times New Roman" w:hAnsi="Times New Roman" w:cs="Times New Roman"/>
          <w:szCs w:val="24"/>
        </w:rPr>
        <w:t>With the introduction of the MatchVenue table to resolve the transitive dependency, the relation now satisfies the conditions of the Third Normal Form (3NF).</w:t>
      </w:r>
    </w:p>
    <w:p w14:paraId="6676BDF4" w14:textId="77777777" w:rsidR="008D56F6" w:rsidRPr="009733E0" w:rsidRDefault="008D56F6" w:rsidP="008D56F6">
      <w:pPr>
        <w:rPr>
          <w:rFonts w:ascii="Times New Roman" w:hAnsi="Times New Roman" w:cs="Times New Roman"/>
          <w:szCs w:val="24"/>
        </w:rPr>
      </w:pPr>
    </w:p>
    <w:p w14:paraId="7462253C" w14:textId="77777777" w:rsidR="008D56F6" w:rsidRPr="009733E0" w:rsidRDefault="008D56F6" w:rsidP="008D56F6">
      <w:pPr>
        <w:rPr>
          <w:rFonts w:ascii="Times New Roman" w:hAnsi="Times New Roman" w:cs="Times New Roman"/>
          <w:szCs w:val="24"/>
        </w:rPr>
      </w:pPr>
    </w:p>
    <w:p w14:paraId="743B68B4" w14:textId="77777777" w:rsidR="008D56F6" w:rsidRPr="009733E0" w:rsidRDefault="008D56F6" w:rsidP="008D56F6">
      <w:pPr>
        <w:rPr>
          <w:rFonts w:ascii="Times New Roman" w:hAnsi="Times New Roman" w:cs="Times New Roman"/>
          <w:szCs w:val="24"/>
        </w:rPr>
      </w:pPr>
    </w:p>
    <w:p w14:paraId="262CAF9D" w14:textId="77777777" w:rsidR="008D56F6" w:rsidRPr="009733E0" w:rsidRDefault="008D56F6" w:rsidP="008D56F6">
      <w:pPr>
        <w:rPr>
          <w:rFonts w:ascii="Times New Roman" w:hAnsi="Times New Roman" w:cs="Times New Roman"/>
          <w:szCs w:val="24"/>
        </w:rPr>
      </w:pPr>
    </w:p>
    <w:p w14:paraId="1B59D502" w14:textId="77777777" w:rsidR="008D56F6" w:rsidRPr="009733E0" w:rsidRDefault="008D56F6" w:rsidP="008D56F6">
      <w:pPr>
        <w:rPr>
          <w:rFonts w:ascii="Times New Roman" w:hAnsi="Times New Roman" w:cs="Times New Roman"/>
          <w:szCs w:val="24"/>
        </w:rPr>
      </w:pPr>
    </w:p>
    <w:p w14:paraId="604D5F54" w14:textId="77777777" w:rsidR="008D56F6" w:rsidRPr="009733E0" w:rsidRDefault="008D56F6" w:rsidP="008D56F6">
      <w:pPr>
        <w:rPr>
          <w:rFonts w:ascii="Times New Roman" w:hAnsi="Times New Roman" w:cs="Times New Roman"/>
          <w:szCs w:val="24"/>
        </w:rPr>
      </w:pPr>
    </w:p>
    <w:p w14:paraId="134EFCCC" w14:textId="77777777" w:rsidR="008D56F6" w:rsidRPr="009733E0" w:rsidRDefault="008D56F6" w:rsidP="008D56F6">
      <w:pPr>
        <w:rPr>
          <w:rFonts w:ascii="Times New Roman" w:hAnsi="Times New Roman" w:cs="Times New Roman"/>
          <w:szCs w:val="24"/>
        </w:rPr>
      </w:pPr>
    </w:p>
    <w:p w14:paraId="5844EB6F" w14:textId="77777777" w:rsidR="008D56F6" w:rsidRPr="009733E0" w:rsidRDefault="008D56F6" w:rsidP="008D56F6">
      <w:pPr>
        <w:rPr>
          <w:rFonts w:ascii="Times New Roman" w:hAnsi="Times New Roman" w:cs="Times New Roman"/>
          <w:szCs w:val="24"/>
        </w:rPr>
      </w:pPr>
    </w:p>
    <w:p w14:paraId="6708EC8B" w14:textId="77777777" w:rsidR="008D56F6" w:rsidRPr="009733E0" w:rsidRDefault="008D56F6" w:rsidP="008D56F6">
      <w:pPr>
        <w:rPr>
          <w:rFonts w:ascii="Times New Roman" w:hAnsi="Times New Roman" w:cs="Times New Roman"/>
          <w:szCs w:val="24"/>
        </w:rPr>
      </w:pPr>
    </w:p>
    <w:p w14:paraId="5C678DED" w14:textId="77777777" w:rsidR="008D56F6" w:rsidRPr="009733E0" w:rsidRDefault="008D56F6" w:rsidP="008D56F6">
      <w:pPr>
        <w:rPr>
          <w:rFonts w:ascii="Times New Roman" w:hAnsi="Times New Roman" w:cs="Times New Roman"/>
          <w:szCs w:val="24"/>
        </w:rPr>
      </w:pPr>
    </w:p>
    <w:p w14:paraId="0BBC997D" w14:textId="77777777" w:rsidR="008D56F6" w:rsidRPr="009733E0" w:rsidRDefault="008D56F6" w:rsidP="008D56F6">
      <w:pPr>
        <w:rPr>
          <w:rFonts w:ascii="Times New Roman" w:hAnsi="Times New Roman" w:cs="Times New Roman"/>
          <w:szCs w:val="24"/>
        </w:rPr>
      </w:pPr>
    </w:p>
    <w:p w14:paraId="5D590276" w14:textId="77777777" w:rsidR="008D56F6" w:rsidRPr="009733E0" w:rsidRDefault="008D56F6" w:rsidP="008D56F6">
      <w:pPr>
        <w:rPr>
          <w:rFonts w:ascii="Times New Roman" w:hAnsi="Times New Roman" w:cs="Times New Roman"/>
          <w:szCs w:val="24"/>
        </w:rPr>
      </w:pPr>
    </w:p>
    <w:p w14:paraId="3AC04F98" w14:textId="77777777" w:rsidR="008D56F6" w:rsidRPr="009733E0" w:rsidRDefault="008D56F6" w:rsidP="008D56F6">
      <w:pPr>
        <w:rPr>
          <w:rFonts w:ascii="Times New Roman" w:hAnsi="Times New Roman" w:cs="Times New Roman"/>
          <w:szCs w:val="24"/>
        </w:rPr>
      </w:pPr>
    </w:p>
    <w:p w14:paraId="7EBA552E" w14:textId="77777777" w:rsidR="008D56F6" w:rsidRPr="009733E0" w:rsidRDefault="008D56F6" w:rsidP="008D56F6">
      <w:pPr>
        <w:rPr>
          <w:rFonts w:ascii="Times New Roman" w:hAnsi="Times New Roman" w:cs="Times New Roman"/>
          <w:szCs w:val="24"/>
        </w:rPr>
      </w:pPr>
    </w:p>
    <w:p w14:paraId="4D62B32E" w14:textId="77777777" w:rsidR="008D56F6" w:rsidRPr="009733E0" w:rsidRDefault="008D56F6" w:rsidP="008D56F6">
      <w:pPr>
        <w:rPr>
          <w:rFonts w:ascii="Times New Roman" w:hAnsi="Times New Roman" w:cs="Times New Roman"/>
          <w:szCs w:val="24"/>
        </w:rPr>
      </w:pPr>
    </w:p>
    <w:p w14:paraId="5E80D416" w14:textId="77777777" w:rsidR="008D56F6" w:rsidRPr="009733E0" w:rsidRDefault="008D56F6" w:rsidP="008D56F6">
      <w:pPr>
        <w:rPr>
          <w:rFonts w:ascii="Times New Roman" w:hAnsi="Times New Roman" w:cs="Times New Roman"/>
          <w:szCs w:val="24"/>
        </w:rPr>
      </w:pPr>
    </w:p>
    <w:p w14:paraId="0F552ACF" w14:textId="77777777" w:rsidR="008D56F6" w:rsidRPr="009733E0" w:rsidRDefault="008D56F6" w:rsidP="008D56F6">
      <w:pPr>
        <w:rPr>
          <w:rFonts w:ascii="Times New Roman" w:hAnsi="Times New Roman" w:cs="Times New Roman"/>
          <w:szCs w:val="24"/>
        </w:rPr>
      </w:pPr>
    </w:p>
    <w:p w14:paraId="5158005E" w14:textId="77777777" w:rsidR="008D56F6" w:rsidRPr="009733E0" w:rsidRDefault="008D56F6" w:rsidP="008D56F6">
      <w:pPr>
        <w:rPr>
          <w:rFonts w:ascii="Times New Roman" w:hAnsi="Times New Roman" w:cs="Times New Roman"/>
          <w:szCs w:val="24"/>
        </w:rPr>
      </w:pPr>
    </w:p>
    <w:p w14:paraId="381306B1" w14:textId="77777777" w:rsidR="008D56F6" w:rsidRPr="009733E0" w:rsidRDefault="008D56F6" w:rsidP="008D56F6">
      <w:pPr>
        <w:rPr>
          <w:rFonts w:ascii="Times New Roman" w:hAnsi="Times New Roman" w:cs="Times New Roman"/>
          <w:szCs w:val="24"/>
        </w:rPr>
      </w:pPr>
    </w:p>
    <w:p w14:paraId="4CF48765" w14:textId="77777777" w:rsidR="008D56F6" w:rsidRPr="009733E0" w:rsidRDefault="008D56F6" w:rsidP="008D56F6">
      <w:pPr>
        <w:rPr>
          <w:rFonts w:ascii="Times New Roman" w:hAnsi="Times New Roman" w:cs="Times New Roman"/>
          <w:b/>
          <w:szCs w:val="24"/>
        </w:rPr>
      </w:pPr>
    </w:p>
    <w:p w14:paraId="5BFB1863" w14:textId="77777777" w:rsidR="008D56F6" w:rsidRPr="009733E0" w:rsidRDefault="008D56F6" w:rsidP="008D56F6">
      <w:pPr>
        <w:rPr>
          <w:rFonts w:ascii="Times New Roman" w:hAnsi="Times New Roman" w:cs="Times New Roman"/>
          <w:b/>
          <w:szCs w:val="24"/>
        </w:rPr>
      </w:pPr>
    </w:p>
    <w:p w14:paraId="4AE380FB" w14:textId="77777777" w:rsidR="008D56F6" w:rsidRPr="009733E0" w:rsidRDefault="008D56F6" w:rsidP="008D56F6">
      <w:pPr>
        <w:rPr>
          <w:rFonts w:ascii="Times New Roman" w:hAnsi="Times New Roman" w:cs="Times New Roman"/>
          <w:b/>
          <w:szCs w:val="24"/>
        </w:rPr>
      </w:pPr>
      <w:r w:rsidRPr="009733E0">
        <w:rPr>
          <w:rFonts w:ascii="Times New Roman" w:hAnsi="Times New Roman" w:cs="Times New Roman"/>
          <w:b/>
          <w:szCs w:val="24"/>
        </w:rPr>
        <w:t xml:space="preserve">Result: </w:t>
      </w:r>
    </w:p>
    <w:p w14:paraId="14D7F00F" w14:textId="77777777" w:rsidR="008D56F6" w:rsidRPr="00353C20" w:rsidRDefault="008D56F6" w:rsidP="008D56F6">
      <w:pPr>
        <w:rPr>
          <w:rFonts w:ascii="Times New Roman" w:hAnsi="Times New Roman" w:cs="Times New Roman"/>
          <w:szCs w:val="24"/>
        </w:rPr>
      </w:pPr>
      <w:r w:rsidRPr="009733E0">
        <w:rPr>
          <w:rFonts w:ascii="Times New Roman" w:eastAsia="Times" w:hAnsi="Times New Roman" w:cs="Times New Roman"/>
          <w:color w:val="000000"/>
          <w:szCs w:val="24"/>
        </w:rPr>
        <w:t>Thus the normalization of the given relation is created the simplified tables with suitable constraint successfully.</w:t>
      </w:r>
    </w:p>
    <w:p w14:paraId="2183E836" w14:textId="77777777" w:rsidR="00B831C4" w:rsidRDefault="00B831C4" w:rsidP="00CA4A3E">
      <w:pPr>
        <w:jc w:val="center"/>
      </w:pPr>
    </w:p>
    <w:sectPr w:rsidR="00B831C4">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4EBC9" w14:textId="77777777" w:rsidR="00B51485" w:rsidRDefault="00B51485">
      <w:pPr>
        <w:spacing w:line="240" w:lineRule="auto"/>
      </w:pPr>
      <w:r>
        <w:separator/>
      </w:r>
    </w:p>
  </w:endnote>
  <w:endnote w:type="continuationSeparator" w:id="0">
    <w:p w14:paraId="774C0C89" w14:textId="77777777" w:rsidR="00B51485" w:rsidRDefault="00B514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D7AF6" w14:textId="77777777" w:rsidR="00B831C4" w:rsidRDefault="009733E0">
    <w:pPr>
      <w:pStyle w:val="Footer"/>
    </w:pPr>
    <w:r>
      <w:rPr>
        <w:noProof/>
        <w:color w:val="4F81BD" w:themeColor="accent1"/>
      </w:rPr>
      <mc:AlternateContent>
        <mc:Choice Requires="wps">
          <w:drawing>
            <wp:anchor distT="0" distB="0" distL="114300" distR="114300" simplePos="0" relativeHeight="251661312" behindDoc="0" locked="0" layoutInCell="1" allowOverlap="1" wp14:anchorId="16E54802" wp14:editId="75082102">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Pr>
        <w:rFonts w:asciiTheme="majorHAnsi" w:eastAsiaTheme="majorEastAsia" w:hAnsiTheme="majorHAnsi" w:cstheme="majorBidi"/>
        <w:color w:val="4F81BD" w:themeColor="accent1"/>
        <w:sz w:val="20"/>
        <w:szCs w:val="20"/>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C6114" w14:textId="77777777" w:rsidR="00B51485" w:rsidRDefault="00B51485">
      <w:pPr>
        <w:spacing w:after="0"/>
      </w:pPr>
      <w:r>
        <w:separator/>
      </w:r>
    </w:p>
  </w:footnote>
  <w:footnote w:type="continuationSeparator" w:id="0">
    <w:p w14:paraId="33E116A0" w14:textId="77777777" w:rsidR="00B51485" w:rsidRDefault="00B5148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03B14BD"/>
    <w:multiLevelType w:val="multilevel"/>
    <w:tmpl w:val="7BF63064"/>
    <w:lvl w:ilvl="0">
      <w:start w:val="5"/>
      <w:numFmt w:val="decimal"/>
      <w:lvlText w:val="%1"/>
      <w:lvlJc w:val="left"/>
      <w:pPr>
        <w:ind w:left="360" w:hanging="360"/>
      </w:pPr>
      <w:rPr>
        <w:rFonts w:hint="default"/>
      </w:rPr>
    </w:lvl>
    <w:lvl w:ilvl="1">
      <w:start w:val="1"/>
      <w:numFmt w:val="decimal"/>
      <w:lvlText w:val="%1.%2"/>
      <w:lvlJc w:val="left"/>
      <w:pPr>
        <w:ind w:left="1216" w:hanging="360"/>
      </w:pPr>
      <w:rPr>
        <w:rFonts w:hint="default"/>
      </w:rPr>
    </w:lvl>
    <w:lvl w:ilvl="2">
      <w:start w:val="1"/>
      <w:numFmt w:val="decimal"/>
      <w:lvlText w:val="%1.%2.%3"/>
      <w:lvlJc w:val="left"/>
      <w:pPr>
        <w:ind w:left="2432" w:hanging="720"/>
      </w:pPr>
      <w:rPr>
        <w:rFonts w:hint="default"/>
      </w:rPr>
    </w:lvl>
    <w:lvl w:ilvl="3">
      <w:start w:val="1"/>
      <w:numFmt w:val="decimal"/>
      <w:lvlText w:val="%1.%2.%3.%4"/>
      <w:lvlJc w:val="left"/>
      <w:pPr>
        <w:ind w:left="3288" w:hanging="720"/>
      </w:pPr>
      <w:rPr>
        <w:rFonts w:hint="default"/>
      </w:rPr>
    </w:lvl>
    <w:lvl w:ilvl="4">
      <w:start w:val="1"/>
      <w:numFmt w:val="decimal"/>
      <w:lvlText w:val="%1.%2.%3.%4.%5"/>
      <w:lvlJc w:val="left"/>
      <w:pPr>
        <w:ind w:left="4504" w:hanging="1080"/>
      </w:pPr>
      <w:rPr>
        <w:rFonts w:hint="default"/>
      </w:rPr>
    </w:lvl>
    <w:lvl w:ilvl="5">
      <w:start w:val="1"/>
      <w:numFmt w:val="decimal"/>
      <w:lvlText w:val="%1.%2.%3.%4.%5.%6"/>
      <w:lvlJc w:val="left"/>
      <w:pPr>
        <w:ind w:left="5360" w:hanging="1080"/>
      </w:pPr>
      <w:rPr>
        <w:rFonts w:hint="default"/>
      </w:rPr>
    </w:lvl>
    <w:lvl w:ilvl="6">
      <w:start w:val="1"/>
      <w:numFmt w:val="decimal"/>
      <w:lvlText w:val="%1.%2.%3.%4.%5.%6.%7"/>
      <w:lvlJc w:val="left"/>
      <w:pPr>
        <w:ind w:left="6576" w:hanging="1440"/>
      </w:pPr>
      <w:rPr>
        <w:rFonts w:hint="default"/>
      </w:rPr>
    </w:lvl>
    <w:lvl w:ilvl="7">
      <w:start w:val="1"/>
      <w:numFmt w:val="decimal"/>
      <w:lvlText w:val="%1.%2.%3.%4.%5.%6.%7.%8"/>
      <w:lvlJc w:val="left"/>
      <w:pPr>
        <w:ind w:left="7432" w:hanging="1440"/>
      </w:pPr>
      <w:rPr>
        <w:rFonts w:hint="default"/>
      </w:rPr>
    </w:lvl>
    <w:lvl w:ilvl="8">
      <w:start w:val="1"/>
      <w:numFmt w:val="decimal"/>
      <w:lvlText w:val="%1.%2.%3.%4.%5.%6.%7.%8.%9"/>
      <w:lvlJc w:val="left"/>
      <w:pPr>
        <w:ind w:left="8648" w:hanging="1800"/>
      </w:pPr>
      <w:rPr>
        <w:rFonts w:hint="default"/>
      </w:rPr>
    </w:lvl>
  </w:abstractNum>
  <w:abstractNum w:abstractNumId="7" w15:restartNumberingAfterBreak="0">
    <w:nsid w:val="07337250"/>
    <w:multiLevelType w:val="hybridMultilevel"/>
    <w:tmpl w:val="F3E0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E4759D"/>
    <w:multiLevelType w:val="hybridMultilevel"/>
    <w:tmpl w:val="C52248B0"/>
    <w:lvl w:ilvl="0" w:tplc="C81A3CF6">
      <w:start w:val="1"/>
      <w:numFmt w:val="decimal"/>
      <w:lvlText w:val="%1."/>
      <w:lvlJc w:val="left"/>
      <w:pPr>
        <w:ind w:left="1096" w:hanging="240"/>
      </w:pPr>
      <w:rPr>
        <w:rFonts w:ascii="Times New Roman" w:eastAsia="Times New Roman" w:hAnsi="Times New Roman" w:cs="Times New Roman" w:hint="default"/>
        <w:b/>
        <w:bCs/>
        <w:w w:val="100"/>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92D222A"/>
    <w:multiLevelType w:val="hybridMultilevel"/>
    <w:tmpl w:val="4A46DDC0"/>
    <w:lvl w:ilvl="0" w:tplc="19C87FD4">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0" w15:restartNumberingAfterBreak="0">
    <w:nsid w:val="0A045F7A"/>
    <w:multiLevelType w:val="hybridMultilevel"/>
    <w:tmpl w:val="48C8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B240ACB"/>
    <w:multiLevelType w:val="multilevel"/>
    <w:tmpl w:val="8D5ECDD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914CE5"/>
    <w:multiLevelType w:val="multilevel"/>
    <w:tmpl w:val="1B914CE5"/>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9D6929"/>
    <w:multiLevelType w:val="multilevel"/>
    <w:tmpl w:val="187A3E3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B81518"/>
    <w:multiLevelType w:val="hybridMultilevel"/>
    <w:tmpl w:val="DEC279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C344A0"/>
    <w:multiLevelType w:val="multilevel"/>
    <w:tmpl w:val="022007C6"/>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6E44F8"/>
    <w:multiLevelType w:val="hybridMultilevel"/>
    <w:tmpl w:val="19C055B6"/>
    <w:lvl w:ilvl="0" w:tplc="0E541A8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3E012F"/>
    <w:multiLevelType w:val="hybridMultilevel"/>
    <w:tmpl w:val="26AAA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084F0D"/>
    <w:multiLevelType w:val="multilevel"/>
    <w:tmpl w:val="C516820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DFE682D"/>
    <w:multiLevelType w:val="multilevel"/>
    <w:tmpl w:val="6DFE682D"/>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4B51892"/>
    <w:multiLevelType w:val="multilevel"/>
    <w:tmpl w:val="74B51892"/>
    <w:lvl w:ilvl="0">
      <w:start w:val="1"/>
      <w:numFmt w:val="decimal"/>
      <w:lvlText w:val="%1."/>
      <w:lvlJc w:val="left"/>
      <w:pPr>
        <w:ind w:left="586" w:hanging="361"/>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056" w:hanging="24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31" w:hanging="240"/>
      </w:pPr>
      <w:rPr>
        <w:rFonts w:hint="default"/>
        <w:lang w:val="en-US" w:eastAsia="en-US" w:bidi="ar-SA"/>
      </w:rPr>
    </w:lvl>
    <w:lvl w:ilvl="3">
      <w:numFmt w:val="bullet"/>
      <w:lvlText w:val="•"/>
      <w:lvlJc w:val="left"/>
      <w:pPr>
        <w:ind w:left="3002" w:hanging="240"/>
      </w:pPr>
      <w:rPr>
        <w:rFonts w:hint="default"/>
        <w:lang w:val="en-US" w:eastAsia="en-US" w:bidi="ar-SA"/>
      </w:rPr>
    </w:lvl>
    <w:lvl w:ilvl="4">
      <w:numFmt w:val="bullet"/>
      <w:lvlText w:val="•"/>
      <w:lvlJc w:val="left"/>
      <w:pPr>
        <w:ind w:left="3973" w:hanging="240"/>
      </w:pPr>
      <w:rPr>
        <w:rFonts w:hint="default"/>
        <w:lang w:val="en-US" w:eastAsia="en-US" w:bidi="ar-SA"/>
      </w:rPr>
    </w:lvl>
    <w:lvl w:ilvl="5">
      <w:numFmt w:val="bullet"/>
      <w:lvlText w:val="•"/>
      <w:lvlJc w:val="left"/>
      <w:pPr>
        <w:ind w:left="4944" w:hanging="240"/>
      </w:pPr>
      <w:rPr>
        <w:rFonts w:hint="default"/>
        <w:lang w:val="en-US" w:eastAsia="en-US" w:bidi="ar-SA"/>
      </w:rPr>
    </w:lvl>
    <w:lvl w:ilvl="6">
      <w:numFmt w:val="bullet"/>
      <w:lvlText w:val="•"/>
      <w:lvlJc w:val="left"/>
      <w:pPr>
        <w:ind w:left="5915" w:hanging="240"/>
      </w:pPr>
      <w:rPr>
        <w:rFonts w:hint="default"/>
        <w:lang w:val="en-US" w:eastAsia="en-US" w:bidi="ar-SA"/>
      </w:rPr>
    </w:lvl>
    <w:lvl w:ilvl="7">
      <w:numFmt w:val="bullet"/>
      <w:lvlText w:val="•"/>
      <w:lvlJc w:val="left"/>
      <w:pPr>
        <w:ind w:left="6886" w:hanging="240"/>
      </w:pPr>
      <w:rPr>
        <w:rFonts w:hint="default"/>
        <w:lang w:val="en-US" w:eastAsia="en-US" w:bidi="ar-SA"/>
      </w:rPr>
    </w:lvl>
    <w:lvl w:ilvl="8">
      <w:numFmt w:val="bullet"/>
      <w:lvlText w:val="•"/>
      <w:lvlJc w:val="left"/>
      <w:pPr>
        <w:ind w:left="7857" w:hanging="240"/>
      </w:pPr>
      <w:rPr>
        <w:rFonts w:hint="default"/>
        <w:lang w:val="en-US" w:eastAsia="en-US" w:bidi="ar-SA"/>
      </w:rPr>
    </w:lvl>
  </w:abstractNum>
  <w:num w:numId="1" w16cid:durableId="1024332811">
    <w:abstractNumId w:val="5"/>
  </w:num>
  <w:num w:numId="2" w16cid:durableId="384376646">
    <w:abstractNumId w:val="3"/>
  </w:num>
  <w:num w:numId="3" w16cid:durableId="605112172">
    <w:abstractNumId w:val="2"/>
  </w:num>
  <w:num w:numId="4" w16cid:durableId="425425803">
    <w:abstractNumId w:val="4"/>
  </w:num>
  <w:num w:numId="5" w16cid:durableId="866989870">
    <w:abstractNumId w:val="1"/>
  </w:num>
  <w:num w:numId="6" w16cid:durableId="907619219">
    <w:abstractNumId w:val="0"/>
  </w:num>
  <w:num w:numId="7" w16cid:durableId="261189029">
    <w:abstractNumId w:val="20"/>
  </w:num>
  <w:num w:numId="8" w16cid:durableId="1436559041">
    <w:abstractNumId w:val="12"/>
  </w:num>
  <w:num w:numId="9" w16cid:durableId="2000499734">
    <w:abstractNumId w:val="19"/>
  </w:num>
  <w:num w:numId="10" w16cid:durableId="851724120">
    <w:abstractNumId w:val="7"/>
  </w:num>
  <w:num w:numId="11" w16cid:durableId="135344716">
    <w:abstractNumId w:val="14"/>
  </w:num>
  <w:num w:numId="12" w16cid:durableId="1029256311">
    <w:abstractNumId w:val="8"/>
  </w:num>
  <w:num w:numId="13" w16cid:durableId="1943950186">
    <w:abstractNumId w:val="13"/>
  </w:num>
  <w:num w:numId="14" w16cid:durableId="944649998">
    <w:abstractNumId w:val="11"/>
  </w:num>
  <w:num w:numId="15" w16cid:durableId="1704788834">
    <w:abstractNumId w:val="6"/>
  </w:num>
  <w:num w:numId="16" w16cid:durableId="906915462">
    <w:abstractNumId w:val="18"/>
  </w:num>
  <w:num w:numId="17" w16cid:durableId="1077172298">
    <w:abstractNumId w:val="15"/>
  </w:num>
  <w:num w:numId="18" w16cid:durableId="95752432">
    <w:abstractNumId w:val="9"/>
  </w:num>
  <w:num w:numId="19" w16cid:durableId="1025407352">
    <w:abstractNumId w:val="10"/>
  </w:num>
  <w:num w:numId="20" w16cid:durableId="2114090199">
    <w:abstractNumId w:val="17"/>
  </w:num>
  <w:num w:numId="21" w16cid:durableId="16404510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642E0"/>
    <w:rsid w:val="0008342E"/>
    <w:rsid w:val="000E52F4"/>
    <w:rsid w:val="00121C8C"/>
    <w:rsid w:val="0015074B"/>
    <w:rsid w:val="00163AFF"/>
    <w:rsid w:val="00176D2D"/>
    <w:rsid w:val="00260C8D"/>
    <w:rsid w:val="00264DE1"/>
    <w:rsid w:val="0029639D"/>
    <w:rsid w:val="002D5F4D"/>
    <w:rsid w:val="002D7C8B"/>
    <w:rsid w:val="002E00A0"/>
    <w:rsid w:val="002E6DF9"/>
    <w:rsid w:val="00326F90"/>
    <w:rsid w:val="00370A5E"/>
    <w:rsid w:val="00376C1E"/>
    <w:rsid w:val="00396403"/>
    <w:rsid w:val="003D2FFC"/>
    <w:rsid w:val="003D3528"/>
    <w:rsid w:val="004303F9"/>
    <w:rsid w:val="004565D5"/>
    <w:rsid w:val="004F37FD"/>
    <w:rsid w:val="00515698"/>
    <w:rsid w:val="00522E79"/>
    <w:rsid w:val="00526AE2"/>
    <w:rsid w:val="006335F1"/>
    <w:rsid w:val="006411F2"/>
    <w:rsid w:val="0066337F"/>
    <w:rsid w:val="006C335B"/>
    <w:rsid w:val="006F1245"/>
    <w:rsid w:val="00727977"/>
    <w:rsid w:val="007B7D2A"/>
    <w:rsid w:val="007C1F33"/>
    <w:rsid w:val="008262CD"/>
    <w:rsid w:val="00826549"/>
    <w:rsid w:val="008A4592"/>
    <w:rsid w:val="008C271D"/>
    <w:rsid w:val="008D56F6"/>
    <w:rsid w:val="00925FC8"/>
    <w:rsid w:val="009733E0"/>
    <w:rsid w:val="009A2CED"/>
    <w:rsid w:val="009B73C4"/>
    <w:rsid w:val="009B77E4"/>
    <w:rsid w:val="00AA1D8D"/>
    <w:rsid w:val="00AD2B4F"/>
    <w:rsid w:val="00AE6C71"/>
    <w:rsid w:val="00B47730"/>
    <w:rsid w:val="00B51485"/>
    <w:rsid w:val="00B55417"/>
    <w:rsid w:val="00B831C4"/>
    <w:rsid w:val="00B8537E"/>
    <w:rsid w:val="00BB70CC"/>
    <w:rsid w:val="00BB738A"/>
    <w:rsid w:val="00BE2CB4"/>
    <w:rsid w:val="00BF5256"/>
    <w:rsid w:val="00C03072"/>
    <w:rsid w:val="00C24503"/>
    <w:rsid w:val="00C35FB5"/>
    <w:rsid w:val="00C57F10"/>
    <w:rsid w:val="00C666A9"/>
    <w:rsid w:val="00CA4A3E"/>
    <w:rsid w:val="00CB0664"/>
    <w:rsid w:val="00CC6BF4"/>
    <w:rsid w:val="00CD3C6D"/>
    <w:rsid w:val="00DB6A2D"/>
    <w:rsid w:val="00DD1E60"/>
    <w:rsid w:val="00DD7637"/>
    <w:rsid w:val="00E05A05"/>
    <w:rsid w:val="00E25CFC"/>
    <w:rsid w:val="00E42476"/>
    <w:rsid w:val="00E53A46"/>
    <w:rsid w:val="00E56D5F"/>
    <w:rsid w:val="00F40FE5"/>
    <w:rsid w:val="00F41827"/>
    <w:rsid w:val="00F537B4"/>
    <w:rsid w:val="00F6354F"/>
    <w:rsid w:val="00F807F8"/>
    <w:rsid w:val="00FC693F"/>
    <w:rsid w:val="00FC7204"/>
    <w:rsid w:val="00FD7D44"/>
    <w:rsid w:val="42E559C6"/>
    <w:rsid w:val="44E46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72C6D53B"/>
  <w14:defaultImageDpi w14:val="300"/>
  <w15:docId w15:val="{A71694AD-51C4-408A-9B5A-EB3E777F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NormalWeb">
    <w:name w:val="Normal (Web)"/>
    <w:basedOn w:val="Normal"/>
    <w:uiPriority w:val="99"/>
    <w:semiHidden/>
    <w:unhideWhenUsed/>
    <w:rPr>
      <w:rFonts w:ascii="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character" w:customStyle="1" w:styleId="ListParagraphChar">
    <w:name w:val="List Paragraph Char"/>
    <w:link w:val="ListParagraph"/>
    <w:uiPriority w:val="34"/>
    <w:qFormat/>
    <w:locked/>
    <w:rsid w:val="0066337F"/>
    <w:rPr>
      <w:sz w:val="24"/>
      <w:szCs w:val="22"/>
      <w:lang w:val="en-US" w:eastAsia="en-US"/>
    </w:rPr>
  </w:style>
  <w:style w:type="character" w:styleId="Hyperlink">
    <w:name w:val="Hyperlink"/>
    <w:basedOn w:val="DefaultParagraphFont"/>
    <w:uiPriority w:val="99"/>
    <w:unhideWhenUsed/>
    <w:qFormat/>
    <w:rsid w:val="000834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981</Words>
  <Characters>5593</Characters>
  <Application>Microsoft Office Word</Application>
  <DocSecurity>4</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Harish Bandla</cp:lastModifiedBy>
  <cp:revision>2</cp:revision>
  <cp:lastPrinted>2025-10-15T00:45:00Z</cp:lastPrinted>
  <dcterms:created xsi:type="dcterms:W3CDTF">2025-10-31T20:11:00Z</dcterms:created>
  <dcterms:modified xsi:type="dcterms:W3CDTF">2025-10-31T20:11:00Z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3F65194159E04E6BB01DDAC5CA6468D1_13</vt:lpwstr>
  </property>
</Properties>
</file>