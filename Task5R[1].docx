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9468F" w14:textId="77777777" w:rsidR="00B831C4" w:rsidRPr="00EC67FF" w:rsidRDefault="00EC67FF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EC67FF"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7894C406" w14:textId="77777777" w:rsidR="00B831C4" w:rsidRPr="00EC67FF" w:rsidRDefault="00EC67FF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EC67FF">
        <w:rPr>
          <w:noProof/>
        </w:rPr>
        <w:drawing>
          <wp:anchor distT="0" distB="0" distL="114300" distR="114300" simplePos="0" relativeHeight="251660288" behindDoc="0" locked="0" layoutInCell="1" allowOverlap="1" wp14:anchorId="5C701BEF" wp14:editId="53EC822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C67FF"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7E30FF7B" w14:textId="77777777" w:rsidR="00B831C4" w:rsidRPr="00EC67FF" w:rsidRDefault="00EC67FF">
      <w:pPr>
        <w:spacing w:after="0"/>
        <w:jc w:val="center"/>
        <w:rPr>
          <w:rFonts w:ascii="Times New Roman" w:hAnsi="Times New Roman"/>
          <w:b/>
          <w:szCs w:val="24"/>
        </w:rPr>
      </w:pPr>
      <w:r w:rsidRPr="00EC67FF">
        <w:rPr>
          <w:noProof/>
        </w:rPr>
        <w:drawing>
          <wp:anchor distT="0" distB="0" distL="114300" distR="114300" simplePos="0" relativeHeight="251661312" behindDoc="0" locked="0" layoutInCell="1" allowOverlap="1" wp14:anchorId="334911D1" wp14:editId="153D5300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C67FF">
        <w:rPr>
          <w:rFonts w:ascii="Times New Roman" w:hAnsi="Times New Roman"/>
          <w:b/>
          <w:szCs w:val="24"/>
        </w:rPr>
        <w:t>School of Computing</w:t>
      </w:r>
    </w:p>
    <w:p w14:paraId="38C601B4" w14:textId="77777777" w:rsidR="00B831C4" w:rsidRPr="00EC67FF" w:rsidRDefault="00EC67FF">
      <w:pPr>
        <w:spacing w:after="0" w:line="240" w:lineRule="auto"/>
        <w:jc w:val="center"/>
      </w:pPr>
      <w:r w:rsidRPr="00EC67FF">
        <w:rPr>
          <w:rFonts w:ascii="Times New Roman" w:hAnsi="Times New Roman"/>
          <w:b/>
          <w:szCs w:val="24"/>
        </w:rPr>
        <w:t>B.Tech. – Computer Science and Engineering</w:t>
      </w:r>
    </w:p>
    <w:p w14:paraId="1F3C1F26" w14:textId="77777777" w:rsidR="00B831C4" w:rsidRPr="00EC67FF" w:rsidRDefault="00EC67FF">
      <w:pPr>
        <w:spacing w:after="0" w:line="240" w:lineRule="auto"/>
        <w:jc w:val="center"/>
        <w:rPr>
          <w:rFonts w:ascii="Times New Roman" w:hAnsi="Times New Roman"/>
          <w:szCs w:val="24"/>
        </w:rPr>
      </w:pPr>
      <w:r w:rsidRPr="00EC67FF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5D2D5" wp14:editId="3096192F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3E730FA" w14:textId="77777777" w:rsidR="00B831C4" w:rsidRDefault="00EC67FF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674ECC59" w14:textId="77777777" w:rsidR="00B831C4" w:rsidRDefault="00B831C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A5D2D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7.8pt;margin-top:4.9pt;width:109.8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">
                <v:textbox>
                  <w:txbxContent>
                    <w:p w14:paraId="53E730FA" w14:textId="77777777" w:rsidR="00B831C4" w:rsidRDefault="00EC67FF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674ECC59" w14:textId="77777777" w:rsidR="00B831C4" w:rsidRDefault="00B831C4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83B697" w14:textId="77777777" w:rsidR="00B831C4" w:rsidRPr="00EC67FF" w:rsidRDefault="00B831C4"/>
    <w:p w14:paraId="3800AB21" w14:textId="77777777" w:rsidR="00B831C4" w:rsidRPr="00EC67FF" w:rsidRDefault="00EC67FF">
      <w:pPr>
        <w:jc w:val="center"/>
      </w:pPr>
      <w:r w:rsidRPr="00EC67FF">
        <w:t>Academic Year: 2025–2026</w:t>
      </w:r>
    </w:p>
    <w:p w14:paraId="0CB1D686" w14:textId="77777777" w:rsidR="00B831C4" w:rsidRPr="00EC67FF" w:rsidRDefault="00EC67FF">
      <w:pPr>
        <w:jc w:val="center"/>
      </w:pPr>
      <w:r w:rsidRPr="00EC67FF">
        <w:t>SUMMER SEMESTER - SS2526</w:t>
      </w:r>
    </w:p>
    <w:p w14:paraId="1D7F9BBD" w14:textId="77777777" w:rsidR="00B831C4" w:rsidRPr="00EC67FF" w:rsidRDefault="00EC67FF">
      <w:r w:rsidRPr="00EC67FF">
        <w:br/>
        <w:t>Course Code</w:t>
      </w:r>
      <w:r w:rsidRPr="00EC67FF">
        <w:tab/>
        <w:t>: 10211CS207</w:t>
      </w:r>
    </w:p>
    <w:p w14:paraId="438658F5" w14:textId="77777777" w:rsidR="00B831C4" w:rsidRPr="00EC67FF" w:rsidRDefault="00EC67FF">
      <w:r w:rsidRPr="00EC67FF">
        <w:t>Course Name</w:t>
      </w:r>
      <w:r w:rsidRPr="00EC67FF">
        <w:tab/>
        <w:t>: Database Management Systems</w:t>
      </w:r>
    </w:p>
    <w:p w14:paraId="140F8ACB" w14:textId="411FA09B" w:rsidR="00B831C4" w:rsidRPr="00EC67FF" w:rsidRDefault="00EC67FF">
      <w:r w:rsidRPr="00EC67FF">
        <w:t>Slot No</w:t>
      </w:r>
      <w:r w:rsidRPr="00EC67FF">
        <w:tab/>
        <w:t>:  S</w:t>
      </w:r>
      <w:r w:rsidR="00F77DBA" w:rsidRPr="00EC67FF">
        <w:t>4</w:t>
      </w:r>
      <w:r w:rsidRPr="00EC67FF">
        <w:t>L</w:t>
      </w:r>
      <w:r w:rsidR="00F77DBA" w:rsidRPr="00EC67FF">
        <w:t>5</w:t>
      </w:r>
      <w:r w:rsidRPr="00EC67FF">
        <w:br/>
      </w:r>
    </w:p>
    <w:p w14:paraId="334C54C7" w14:textId="3A85A8DF" w:rsidR="00B831C4" w:rsidRPr="00EC67FF" w:rsidRDefault="00EC67FF">
      <w:pPr>
        <w:pStyle w:val="Title"/>
      </w:pPr>
      <w:r w:rsidRPr="00EC67FF">
        <w:t xml:space="preserve">DBMS TASK - </w:t>
      </w:r>
      <w:r w:rsidR="006335F1" w:rsidRPr="00EC67FF">
        <w:t>5</w:t>
      </w:r>
      <w:r w:rsidRPr="00EC67FF">
        <w:t xml:space="preserve"> REPORT</w:t>
      </w:r>
    </w:p>
    <w:p w14:paraId="125D37A1" w14:textId="5CFD4611" w:rsidR="00B831C4" w:rsidRPr="00EC67FF" w:rsidRDefault="00EC67FF">
      <w:r w:rsidRPr="00EC67FF">
        <w:rPr>
          <w:sz w:val="28"/>
          <w:szCs w:val="24"/>
        </w:rPr>
        <w:t>Title</w:t>
      </w:r>
      <w:r w:rsidR="00B63308" w:rsidRPr="00EC67FF">
        <w:rPr>
          <w:rFonts w:ascii="Times New Roman" w:hAnsi="Times New Roman" w:cs="Times New Roman"/>
          <w:b/>
          <w:bCs/>
          <w:szCs w:val="24"/>
        </w:rPr>
        <w:t>:</w:t>
      </w:r>
      <w:r w:rsidR="006335F1" w:rsidRPr="00EC67FF">
        <w:rPr>
          <w:rFonts w:ascii="Times New Roman" w:hAnsi="Times New Roman" w:cs="Times New Roman"/>
          <w:szCs w:val="24"/>
        </w:rPr>
        <w:t>Writing Join Queries, equivalent, and/or recursive queries</w:t>
      </w:r>
    </w:p>
    <w:p w14:paraId="1D2BCD18" w14:textId="77777777" w:rsidR="00B831C4" w:rsidRPr="00EC67FF" w:rsidRDefault="00EC67FF">
      <w:r w:rsidRPr="00EC67FF">
        <w:t>Submitted by:</w:t>
      </w:r>
      <w:r w:rsidRPr="00EC67FF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B831C4" w:rsidRPr="00EC67FF" w14:paraId="6E089F1F" w14:textId="77777777">
        <w:tc>
          <w:tcPr>
            <w:tcW w:w="1353" w:type="dxa"/>
          </w:tcPr>
          <w:p w14:paraId="3467CEA3" w14:textId="77777777" w:rsidR="00B831C4" w:rsidRPr="00EC67FF" w:rsidRDefault="00EC67FF">
            <w:pPr>
              <w:spacing w:after="0" w:line="240" w:lineRule="auto"/>
              <w:jc w:val="center"/>
              <w:rPr>
                <w:b/>
                <w:bCs/>
              </w:rPr>
            </w:pPr>
            <w:r w:rsidRPr="00EC67FF"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0D6F108B" w14:textId="77777777" w:rsidR="00B831C4" w:rsidRPr="00EC67FF" w:rsidRDefault="00EC67FF">
            <w:pPr>
              <w:spacing w:after="0" w:line="240" w:lineRule="auto"/>
              <w:jc w:val="center"/>
              <w:rPr>
                <w:b/>
                <w:bCs/>
              </w:rPr>
            </w:pPr>
            <w:r w:rsidRPr="00EC67FF"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78DA695A" w14:textId="77777777" w:rsidR="00B831C4" w:rsidRPr="00EC67FF" w:rsidRDefault="00EC67FF">
            <w:pPr>
              <w:spacing w:after="0" w:line="240" w:lineRule="auto"/>
              <w:jc w:val="center"/>
              <w:rPr>
                <w:b/>
                <w:bCs/>
              </w:rPr>
            </w:pPr>
            <w:r w:rsidRPr="00EC67FF">
              <w:rPr>
                <w:b/>
                <w:bCs/>
              </w:rPr>
              <w:t>STUDENT NAME</w:t>
            </w:r>
          </w:p>
        </w:tc>
      </w:tr>
      <w:tr w:rsidR="00B831C4" w:rsidRPr="00EC67FF" w14:paraId="2DE3EF44" w14:textId="77777777">
        <w:tc>
          <w:tcPr>
            <w:tcW w:w="1353" w:type="dxa"/>
            <w:vAlign w:val="bottom"/>
          </w:tcPr>
          <w:p w14:paraId="5BCD6B29" w14:textId="7E1CF069" w:rsidR="00B831C4" w:rsidRPr="00EC67FF" w:rsidRDefault="00EC67FF">
            <w:pPr>
              <w:spacing w:after="0" w:line="240" w:lineRule="auto"/>
            </w:pPr>
            <w:r w:rsidRPr="00EC67FF">
              <w:t>VTU29</w:t>
            </w:r>
            <w:r>
              <w:t>705</w:t>
            </w:r>
          </w:p>
        </w:tc>
        <w:tc>
          <w:tcPr>
            <w:tcW w:w="2468" w:type="dxa"/>
            <w:vAlign w:val="bottom"/>
          </w:tcPr>
          <w:p w14:paraId="7294EA52" w14:textId="5CAE9CE6" w:rsidR="00B831C4" w:rsidRPr="00EC67FF" w:rsidRDefault="00EC67FF">
            <w:pPr>
              <w:spacing w:after="0" w:line="240" w:lineRule="auto"/>
            </w:pPr>
            <w:r w:rsidRPr="00EC67FF">
              <w:t>24UECS0</w:t>
            </w:r>
            <w:r>
              <w:t>028</w:t>
            </w:r>
          </w:p>
        </w:tc>
        <w:tc>
          <w:tcPr>
            <w:tcW w:w="4809" w:type="dxa"/>
            <w:vAlign w:val="bottom"/>
          </w:tcPr>
          <w:p w14:paraId="55EE313E" w14:textId="26560535" w:rsidR="00B831C4" w:rsidRPr="00EC67FF" w:rsidRDefault="00EC67FF">
            <w:pPr>
              <w:spacing w:after="0" w:line="240" w:lineRule="auto"/>
            </w:pPr>
            <w:r>
              <w:t>B.harish</w:t>
            </w:r>
          </w:p>
        </w:tc>
      </w:tr>
    </w:tbl>
    <w:p w14:paraId="1C5ED215" w14:textId="77777777" w:rsidR="00B831C4" w:rsidRPr="00EC67FF" w:rsidRDefault="00EC67FF">
      <w:r w:rsidRPr="00EC67FF">
        <w:br/>
      </w:r>
    </w:p>
    <w:p w14:paraId="7CAE22F4" w14:textId="77777777" w:rsidR="00B831C4" w:rsidRPr="00EC67FF" w:rsidRDefault="00B831C4"/>
    <w:p w14:paraId="3F7FD4BD" w14:textId="77777777" w:rsidR="00B831C4" w:rsidRPr="00EC67FF" w:rsidRDefault="00B831C4"/>
    <w:p w14:paraId="2611384B" w14:textId="77777777" w:rsidR="00B831C4" w:rsidRPr="00EC67FF" w:rsidRDefault="00B831C4"/>
    <w:p w14:paraId="7DA962B8" w14:textId="77777777" w:rsidR="00B831C4" w:rsidRPr="00EC67FF" w:rsidRDefault="00B831C4"/>
    <w:p w14:paraId="663D2600" w14:textId="77777777" w:rsidR="00B831C4" w:rsidRPr="00EC67FF" w:rsidRDefault="00B831C4"/>
    <w:p w14:paraId="52E7C343" w14:textId="77777777" w:rsidR="00B831C4" w:rsidRPr="00EC67FF" w:rsidRDefault="00B831C4"/>
    <w:p w14:paraId="203AC572" w14:textId="77777777" w:rsidR="00B831C4" w:rsidRPr="00EC67FF" w:rsidRDefault="00B831C4"/>
    <w:p w14:paraId="6A77E903" w14:textId="77777777" w:rsidR="002D5F4D" w:rsidRPr="00EC67FF" w:rsidRDefault="002D5F4D" w:rsidP="002D5F4D">
      <w:pPr>
        <w:spacing w:line="360" w:lineRule="auto"/>
        <w:jc w:val="center"/>
        <w:rPr>
          <w:rFonts w:ascii="Times New Roman" w:hAnsi="Times New Roman" w:cs="Times New Roman"/>
          <w:bCs/>
          <w:szCs w:val="24"/>
        </w:rPr>
      </w:pPr>
      <w:r w:rsidRPr="00EC67FF">
        <w:rPr>
          <w:rFonts w:ascii="Times New Roman" w:hAnsi="Times New Roman" w:cs="Times New Roman"/>
          <w:b/>
          <w:bCs/>
          <w:szCs w:val="24"/>
        </w:rPr>
        <w:lastRenderedPageBreak/>
        <w:t>Writing Join Queries, equivalent, and/or recursive queries:</w:t>
      </w:r>
    </w:p>
    <w:p w14:paraId="637FCF31" w14:textId="77777777" w:rsidR="002D5F4D" w:rsidRPr="00EC67FF" w:rsidRDefault="002D5F4D" w:rsidP="002D5F4D">
      <w:pPr>
        <w:pStyle w:val="BodyText"/>
        <w:ind w:left="541"/>
        <w:rPr>
          <w:bCs/>
        </w:rPr>
      </w:pPr>
    </w:p>
    <w:p w14:paraId="393C85C2" w14:textId="77777777" w:rsidR="002D5F4D" w:rsidRPr="00EC67FF" w:rsidRDefault="002D5F4D" w:rsidP="002D5F4D">
      <w:pPr>
        <w:pStyle w:val="BodyText"/>
      </w:pPr>
      <w:r w:rsidRPr="00EC67FF">
        <w:rPr>
          <w:b/>
        </w:rPr>
        <w:t>Aim:</w:t>
      </w:r>
      <w:r w:rsidRPr="00EC67FF">
        <w:t xml:space="preserve"> To Perform</w:t>
      </w:r>
      <w:r w:rsidRPr="00EC67FF">
        <w:rPr>
          <w:spacing w:val="51"/>
        </w:rPr>
        <w:t xml:space="preserve"> </w:t>
      </w:r>
      <w:r w:rsidRPr="00EC67FF">
        <w:t>the</w:t>
      </w:r>
      <w:r w:rsidRPr="00EC67FF">
        <w:rPr>
          <w:spacing w:val="51"/>
        </w:rPr>
        <w:t xml:space="preserve"> </w:t>
      </w:r>
      <w:r w:rsidRPr="00EC67FF">
        <w:t>advanced</w:t>
      </w:r>
      <w:r w:rsidRPr="00EC67FF">
        <w:rPr>
          <w:spacing w:val="52"/>
        </w:rPr>
        <w:t xml:space="preserve"> </w:t>
      </w:r>
      <w:r w:rsidRPr="00EC67FF">
        <w:t>query</w:t>
      </w:r>
      <w:r w:rsidRPr="00EC67FF">
        <w:rPr>
          <w:spacing w:val="52"/>
        </w:rPr>
        <w:t xml:space="preserve"> </w:t>
      </w:r>
      <w:r w:rsidRPr="00EC67FF">
        <w:t>processing</w:t>
      </w:r>
      <w:r w:rsidRPr="00EC67FF">
        <w:rPr>
          <w:spacing w:val="52"/>
        </w:rPr>
        <w:t xml:space="preserve"> </w:t>
      </w:r>
      <w:r w:rsidRPr="00EC67FF">
        <w:t>and</w:t>
      </w:r>
      <w:r w:rsidRPr="00EC67FF">
        <w:rPr>
          <w:spacing w:val="53"/>
        </w:rPr>
        <w:t xml:space="preserve"> </w:t>
      </w:r>
      <w:r w:rsidRPr="00EC67FF">
        <w:t>test</w:t>
      </w:r>
      <w:r w:rsidRPr="00EC67FF">
        <w:rPr>
          <w:spacing w:val="51"/>
        </w:rPr>
        <w:t xml:space="preserve"> </w:t>
      </w:r>
      <w:r w:rsidRPr="00EC67FF">
        <w:t>its</w:t>
      </w:r>
      <w:r w:rsidRPr="00EC67FF">
        <w:rPr>
          <w:spacing w:val="54"/>
        </w:rPr>
        <w:t xml:space="preserve"> </w:t>
      </w:r>
      <w:r w:rsidRPr="00EC67FF">
        <w:t>heuristics</w:t>
      </w:r>
      <w:r w:rsidRPr="00EC67FF">
        <w:rPr>
          <w:spacing w:val="54"/>
        </w:rPr>
        <w:t xml:space="preserve"> </w:t>
      </w:r>
      <w:r w:rsidRPr="00EC67FF">
        <w:t>using</w:t>
      </w:r>
      <w:r w:rsidRPr="00EC67FF">
        <w:rPr>
          <w:spacing w:val="52"/>
        </w:rPr>
        <w:t xml:space="preserve"> </w:t>
      </w:r>
      <w:r w:rsidRPr="00EC67FF">
        <w:t>designing</w:t>
      </w:r>
      <w:r w:rsidRPr="00EC67FF">
        <w:rPr>
          <w:spacing w:val="52"/>
        </w:rPr>
        <w:t xml:space="preserve"> </w:t>
      </w:r>
      <w:r w:rsidRPr="00EC67FF">
        <w:t>of</w:t>
      </w:r>
      <w:r w:rsidRPr="00EC67FF">
        <w:rPr>
          <w:spacing w:val="53"/>
        </w:rPr>
        <w:t xml:space="preserve"> </w:t>
      </w:r>
      <w:r w:rsidRPr="00EC67FF">
        <w:t>optimal</w:t>
      </w:r>
      <w:r w:rsidRPr="00EC67FF">
        <w:rPr>
          <w:spacing w:val="-57"/>
        </w:rPr>
        <w:t xml:space="preserve"> </w:t>
      </w:r>
      <w:r w:rsidRPr="00EC67FF">
        <w:t>correlated</w:t>
      </w:r>
      <w:r w:rsidRPr="00EC67FF">
        <w:rPr>
          <w:spacing w:val="-1"/>
        </w:rPr>
        <w:t xml:space="preserve"> </w:t>
      </w:r>
      <w:r w:rsidRPr="00EC67FF">
        <w:t>and nested</w:t>
      </w:r>
      <w:r w:rsidRPr="00EC67FF">
        <w:rPr>
          <w:spacing w:val="-1"/>
        </w:rPr>
        <w:t xml:space="preserve"> </w:t>
      </w:r>
      <w:r w:rsidRPr="00EC67FF">
        <w:t>sub queries such as finding summary</w:t>
      </w:r>
      <w:r w:rsidRPr="00EC67FF">
        <w:rPr>
          <w:spacing w:val="-1"/>
        </w:rPr>
        <w:t xml:space="preserve"> </w:t>
      </w:r>
      <w:r w:rsidRPr="00EC67FF">
        <w:t>statistics.</w:t>
      </w:r>
    </w:p>
    <w:p w14:paraId="61E44016" w14:textId="77777777" w:rsidR="002D5F4D" w:rsidRPr="00EC67FF" w:rsidRDefault="002D5F4D" w:rsidP="002D5F4D">
      <w:pPr>
        <w:pStyle w:val="BodyText"/>
        <w:widowControl w:val="0"/>
        <w:numPr>
          <w:ilvl w:val="1"/>
          <w:numId w:val="15"/>
        </w:numPr>
        <w:autoSpaceDE w:val="0"/>
        <w:autoSpaceDN w:val="0"/>
        <w:spacing w:after="0" w:line="274" w:lineRule="exact"/>
      </w:pPr>
      <w:r w:rsidRPr="00EC67FF">
        <w:t>To retrieve all cricket boards and their teams.</w:t>
      </w:r>
    </w:p>
    <w:p w14:paraId="0C7B7951" w14:textId="77777777" w:rsidR="002D5F4D" w:rsidRPr="00EC67FF" w:rsidRDefault="002D5F4D" w:rsidP="002D5F4D">
      <w:pPr>
        <w:pStyle w:val="BodyText"/>
        <w:widowControl w:val="0"/>
        <w:numPr>
          <w:ilvl w:val="1"/>
          <w:numId w:val="15"/>
        </w:numPr>
        <w:autoSpaceDE w:val="0"/>
        <w:autoSpaceDN w:val="0"/>
        <w:spacing w:after="0" w:line="274" w:lineRule="exact"/>
      </w:pPr>
      <w:r w:rsidRPr="00EC67FF">
        <w:t>To list all matches along with the teams and their captains.</w:t>
      </w:r>
    </w:p>
    <w:p w14:paraId="77E9CC6C" w14:textId="77777777" w:rsidR="002D5F4D" w:rsidRPr="00EC67FF" w:rsidRDefault="002D5F4D" w:rsidP="002D5F4D">
      <w:pPr>
        <w:pStyle w:val="BodyText"/>
        <w:widowControl w:val="0"/>
        <w:numPr>
          <w:ilvl w:val="1"/>
          <w:numId w:val="15"/>
        </w:numPr>
        <w:autoSpaceDE w:val="0"/>
        <w:autoSpaceDN w:val="0"/>
        <w:spacing w:after="0" w:line="274" w:lineRule="exact"/>
      </w:pPr>
      <w:r w:rsidRPr="00EC67FF">
        <w:t>To count the number of matches played by each team.</w:t>
      </w:r>
    </w:p>
    <w:p w14:paraId="5F544DAF" w14:textId="77777777" w:rsidR="002D5F4D" w:rsidRPr="00EC67FF" w:rsidRDefault="002D5F4D" w:rsidP="002D5F4D">
      <w:pPr>
        <w:pStyle w:val="BodyText"/>
        <w:widowControl w:val="0"/>
        <w:numPr>
          <w:ilvl w:val="1"/>
          <w:numId w:val="15"/>
        </w:numPr>
        <w:autoSpaceDE w:val="0"/>
        <w:autoSpaceDN w:val="0"/>
        <w:spacing w:after="0" w:line="274" w:lineRule="exact"/>
      </w:pPr>
      <w:r w:rsidRPr="00EC67FF">
        <w:t xml:space="preserve">To find all the players who are part of the team named " TIGER ROCK ". </w:t>
      </w:r>
    </w:p>
    <w:p w14:paraId="4035158E" w14:textId="77777777" w:rsidR="002D5F4D" w:rsidRPr="00EC67FF" w:rsidRDefault="002D5F4D" w:rsidP="002D5F4D">
      <w:pPr>
        <w:pStyle w:val="BodyText"/>
        <w:widowControl w:val="0"/>
        <w:numPr>
          <w:ilvl w:val="1"/>
          <w:numId w:val="15"/>
        </w:numPr>
        <w:autoSpaceDE w:val="0"/>
        <w:autoSpaceDN w:val="0"/>
        <w:spacing w:after="0" w:line="274" w:lineRule="exact"/>
      </w:pPr>
      <w:r w:rsidRPr="00EC67FF">
        <w:t>To retrieve all team details, including the count of winning matches for each team.</w:t>
      </w:r>
    </w:p>
    <w:p w14:paraId="4F88C067" w14:textId="77777777" w:rsidR="002D5F4D" w:rsidRPr="00EC67FF" w:rsidRDefault="002D5F4D" w:rsidP="002D5F4D">
      <w:pPr>
        <w:pStyle w:val="BodyText"/>
        <w:widowControl w:val="0"/>
        <w:numPr>
          <w:ilvl w:val="1"/>
          <w:numId w:val="15"/>
        </w:numPr>
        <w:autoSpaceDE w:val="0"/>
        <w:autoSpaceDN w:val="0"/>
        <w:spacing w:after="0" w:line="274" w:lineRule="exact"/>
      </w:pPr>
      <w:r w:rsidRPr="00EC67FF">
        <w:t>To retrieve the total number of 'Tie' matches in a team-wise manner</w:t>
      </w:r>
      <w:r w:rsidRPr="00EC67FF">
        <w:rPr>
          <w:spacing w:val="-1"/>
        </w:rPr>
        <w:t>.</w:t>
      </w:r>
    </w:p>
    <w:p w14:paraId="4C4A04C3" w14:textId="77777777" w:rsidR="002D5F4D" w:rsidRPr="00EC67FF" w:rsidRDefault="002D5F4D" w:rsidP="002D5F4D">
      <w:pPr>
        <w:pStyle w:val="BodyText"/>
        <w:widowControl w:val="0"/>
        <w:numPr>
          <w:ilvl w:val="1"/>
          <w:numId w:val="15"/>
        </w:numPr>
        <w:autoSpaceDE w:val="0"/>
        <w:autoSpaceDN w:val="0"/>
        <w:spacing w:after="0" w:line="274" w:lineRule="exact"/>
      </w:pPr>
      <w:r w:rsidRPr="00EC67FF">
        <w:t>To retrieve the team details who won the matches.</w:t>
      </w:r>
    </w:p>
    <w:p w14:paraId="4EA58268" w14:textId="77777777" w:rsidR="002D5F4D" w:rsidRPr="00EC67FF" w:rsidRDefault="002D5F4D" w:rsidP="002D5F4D">
      <w:pPr>
        <w:pStyle w:val="BodyText"/>
        <w:widowControl w:val="0"/>
        <w:numPr>
          <w:ilvl w:val="1"/>
          <w:numId w:val="15"/>
        </w:numPr>
        <w:autoSpaceDE w:val="0"/>
        <w:autoSpaceDN w:val="0"/>
        <w:spacing w:after="0" w:line="274" w:lineRule="exact"/>
      </w:pPr>
      <w:r w:rsidRPr="00EC67FF">
        <w:t xml:space="preserve">To retrieve players and match details of players who are above 25 years old. </w:t>
      </w:r>
    </w:p>
    <w:p w14:paraId="3E88BA41" w14:textId="77777777" w:rsidR="002D5F4D" w:rsidRPr="00EC67FF" w:rsidRDefault="002D5F4D" w:rsidP="002D5F4D">
      <w:pPr>
        <w:pStyle w:val="BodyText"/>
        <w:widowControl w:val="0"/>
        <w:numPr>
          <w:ilvl w:val="1"/>
          <w:numId w:val="15"/>
        </w:numPr>
        <w:autoSpaceDE w:val="0"/>
        <w:autoSpaceDN w:val="0"/>
        <w:spacing w:after="0" w:line="274" w:lineRule="exact"/>
      </w:pPr>
      <w:r w:rsidRPr="00EC67FF">
        <w:t>To retrieve the details of Team who have not played any matches.</w:t>
      </w:r>
    </w:p>
    <w:p w14:paraId="1E5E2DBA" w14:textId="77777777" w:rsidR="002D5F4D" w:rsidRPr="00EC67FF" w:rsidRDefault="002D5F4D" w:rsidP="002D5F4D">
      <w:pPr>
        <w:pStyle w:val="BodyText"/>
        <w:widowControl w:val="0"/>
        <w:numPr>
          <w:ilvl w:val="1"/>
          <w:numId w:val="15"/>
        </w:numPr>
        <w:autoSpaceDE w:val="0"/>
        <w:autoSpaceDN w:val="0"/>
        <w:spacing w:after="0" w:line="274" w:lineRule="exact"/>
      </w:pPr>
      <w:r w:rsidRPr="00EC67FF">
        <w:t>To retrieve the teamid, boardid, teamname, and playername for a particular playerid given.</w:t>
      </w:r>
    </w:p>
    <w:p w14:paraId="1E0CF171" w14:textId="77777777" w:rsidR="002D5F4D" w:rsidRPr="00EC67FF" w:rsidRDefault="002D5F4D" w:rsidP="002D5F4D">
      <w:pPr>
        <w:rPr>
          <w:rFonts w:ascii="Times New Roman" w:hAnsi="Times New Roman" w:cs="Times New Roman"/>
          <w:szCs w:val="24"/>
        </w:rPr>
      </w:pPr>
    </w:p>
    <w:p w14:paraId="719750B8" w14:textId="77777777" w:rsidR="002D5F4D" w:rsidRPr="00EC67FF" w:rsidRDefault="002D5F4D" w:rsidP="002D5F4D">
      <w:pPr>
        <w:rPr>
          <w:rFonts w:ascii="Times New Roman" w:hAnsi="Times New Roman" w:cs="Times New Roman"/>
          <w:szCs w:val="24"/>
        </w:rPr>
      </w:pPr>
    </w:p>
    <w:p w14:paraId="5500866C" w14:textId="77777777" w:rsidR="002D5F4D" w:rsidRPr="00EC67FF" w:rsidRDefault="002D5F4D" w:rsidP="002D5F4D">
      <w:pPr>
        <w:pStyle w:val="BodyText"/>
        <w:widowControl w:val="0"/>
        <w:numPr>
          <w:ilvl w:val="1"/>
          <w:numId w:val="16"/>
        </w:numPr>
        <w:autoSpaceDE w:val="0"/>
        <w:autoSpaceDN w:val="0"/>
        <w:spacing w:after="0" w:line="274" w:lineRule="exact"/>
      </w:pPr>
      <w:r w:rsidRPr="00EC67FF">
        <w:t>To retrieve all cricket boards and their teams.</w:t>
      </w:r>
    </w:p>
    <w:p w14:paraId="1031C683" w14:textId="77777777" w:rsidR="002D5F4D" w:rsidRPr="00EC67FF" w:rsidRDefault="002D5F4D" w:rsidP="002D5F4D">
      <w:pPr>
        <w:pStyle w:val="BodyText"/>
        <w:spacing w:line="274" w:lineRule="exact"/>
      </w:pPr>
    </w:p>
    <w:p w14:paraId="60994AEE" w14:textId="77777777" w:rsidR="002D5F4D" w:rsidRPr="00EC67FF" w:rsidRDefault="002D5F4D" w:rsidP="002D5F4D">
      <w:pPr>
        <w:pStyle w:val="BodyText"/>
        <w:spacing w:line="274" w:lineRule="exact"/>
      </w:pPr>
      <w:r w:rsidRPr="00EC67FF">
        <w:t>SQL&gt; SELECT cb.Name AS CricketBoard, t.Name AS Team FROM CricketBoard cb JOIN Team t ON cb.BoardID = t.BoardID;</w:t>
      </w:r>
    </w:p>
    <w:p w14:paraId="73DC8744" w14:textId="77777777" w:rsidR="002D5F4D" w:rsidRPr="00EC67FF" w:rsidRDefault="002D5F4D" w:rsidP="002D5F4D">
      <w:pPr>
        <w:pStyle w:val="BodyText"/>
        <w:spacing w:line="274" w:lineRule="exact"/>
      </w:pPr>
    </w:p>
    <w:tbl>
      <w:tblPr>
        <w:tblW w:w="631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5"/>
        <w:gridCol w:w="2441"/>
      </w:tblGrid>
      <w:tr w:rsidR="002D5F4D" w:rsidRPr="00EC67FF" w14:paraId="620DFC23" w14:textId="77777777" w:rsidTr="00C73321">
        <w:trPr>
          <w:trHeight w:val="8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3E30BD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CricketBoard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0B85F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Team</w:t>
            </w:r>
          </w:p>
        </w:tc>
      </w:tr>
      <w:tr w:rsidR="002D5F4D" w:rsidRPr="00EC67FF" w14:paraId="2DB0D8AB" w14:textId="77777777" w:rsidTr="00C73321">
        <w:trPr>
          <w:trHeight w:val="7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8EAC92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Chennai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F3F6B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ABS EXPRESS</w:t>
            </w:r>
          </w:p>
        </w:tc>
      </w:tr>
      <w:tr w:rsidR="002D5F4D" w:rsidRPr="00EC67FF" w14:paraId="14848B9C" w14:textId="77777777" w:rsidTr="00C73321">
        <w:trPr>
          <w:trHeight w:val="8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74E811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Chennai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7CD1C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AVG EXPRESS</w:t>
            </w:r>
          </w:p>
        </w:tc>
      </w:tr>
      <w:tr w:rsidR="002D5F4D" w:rsidRPr="00EC67FF" w14:paraId="2C62BE81" w14:textId="77777777" w:rsidTr="00C73321">
        <w:trPr>
          <w:trHeight w:val="80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EC8A62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lastRenderedPageBreak/>
              <w:t>Tiruvallur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5999B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ANGRY BARD</w:t>
            </w:r>
          </w:p>
        </w:tc>
      </w:tr>
      <w:tr w:rsidR="002D5F4D" w:rsidRPr="00EC67FF" w14:paraId="26878322" w14:textId="77777777" w:rsidTr="00C73321">
        <w:trPr>
          <w:trHeight w:val="8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33239E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Tiruvallur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A4C8D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TIGER ROCK</w:t>
            </w:r>
          </w:p>
        </w:tc>
      </w:tr>
      <w:tr w:rsidR="002D5F4D" w:rsidRPr="00EC67FF" w14:paraId="59BC58FA" w14:textId="77777777" w:rsidTr="00C73321">
        <w:trPr>
          <w:trHeight w:val="7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BE74E3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Trichy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6F186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ROCK</w:t>
            </w:r>
          </w:p>
        </w:tc>
      </w:tr>
      <w:tr w:rsidR="002D5F4D" w:rsidRPr="00EC67FF" w14:paraId="718E1FB8" w14:textId="77777777" w:rsidTr="00C73321">
        <w:trPr>
          <w:trHeight w:val="8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AE4A9C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Viluppuram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109B5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RAINBOW</w:t>
            </w:r>
          </w:p>
        </w:tc>
      </w:tr>
      <w:tr w:rsidR="002D5F4D" w:rsidRPr="00EC67FF" w14:paraId="1757E0D9" w14:textId="77777777" w:rsidTr="00C73321">
        <w:trPr>
          <w:trHeight w:val="80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63D42C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Madurai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F7F6A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PANTHER</w:t>
            </w:r>
          </w:p>
        </w:tc>
      </w:tr>
      <w:tr w:rsidR="002D5F4D" w:rsidRPr="00EC67FF" w14:paraId="75B36464" w14:textId="77777777" w:rsidTr="00C73321">
        <w:trPr>
          <w:trHeight w:val="7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59A86B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Tuticorin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EE492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THUNDER</w:t>
            </w:r>
          </w:p>
        </w:tc>
      </w:tr>
      <w:tr w:rsidR="002D5F4D" w:rsidRPr="00EC67FF" w14:paraId="6BBF0AF8" w14:textId="77777777" w:rsidTr="00C73321">
        <w:trPr>
          <w:trHeight w:val="80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1F48BC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Selam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6509B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EAGLE</w:t>
            </w:r>
          </w:p>
        </w:tc>
      </w:tr>
      <w:tr w:rsidR="002D5F4D" w:rsidRPr="00EC67FF" w14:paraId="04551BF5" w14:textId="77777777" w:rsidTr="00C73321">
        <w:trPr>
          <w:trHeight w:val="8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14C2EF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Tiruppur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7019A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KINGS</w:t>
            </w:r>
          </w:p>
        </w:tc>
      </w:tr>
    </w:tbl>
    <w:p w14:paraId="501E4385" w14:textId="77777777" w:rsidR="002D5F4D" w:rsidRPr="00EC67FF" w:rsidRDefault="002D5F4D" w:rsidP="002D5F4D">
      <w:pPr>
        <w:pStyle w:val="BodyText"/>
        <w:spacing w:line="274" w:lineRule="exact"/>
      </w:pPr>
    </w:p>
    <w:p w14:paraId="34112407" w14:textId="77777777" w:rsidR="002D5F4D" w:rsidRPr="00EC67FF" w:rsidRDefault="002D5F4D" w:rsidP="002D5F4D">
      <w:pPr>
        <w:pStyle w:val="BodyText"/>
        <w:widowControl w:val="0"/>
        <w:numPr>
          <w:ilvl w:val="1"/>
          <w:numId w:val="16"/>
        </w:numPr>
        <w:autoSpaceDE w:val="0"/>
        <w:autoSpaceDN w:val="0"/>
        <w:spacing w:after="0" w:line="274" w:lineRule="exact"/>
      </w:pPr>
      <w:r w:rsidRPr="00EC67FF">
        <w:t>List all matches along with the teams and their captains.</w:t>
      </w:r>
    </w:p>
    <w:p w14:paraId="109FEACD" w14:textId="77777777" w:rsidR="002D5F4D" w:rsidRPr="00EC67FF" w:rsidRDefault="002D5F4D" w:rsidP="002D5F4D">
      <w:pPr>
        <w:pStyle w:val="BodyText"/>
        <w:spacing w:line="274" w:lineRule="exact"/>
      </w:pPr>
    </w:p>
    <w:p w14:paraId="61FF6E2C" w14:textId="77777777" w:rsidR="002D5F4D" w:rsidRPr="00EC67FF" w:rsidRDefault="002D5F4D" w:rsidP="002D5F4D">
      <w:pPr>
        <w:pStyle w:val="BodyText"/>
        <w:spacing w:line="274" w:lineRule="exact"/>
      </w:pPr>
      <w:r w:rsidRPr="00EC67FF">
        <w:t>SQL&gt; SELECT m.match_Date, m.Time1, m.matchID, t1.name AS team1_name, t1.captain AS team1_captain, t2.name AS team2_name, t2.captain AS team2_captain FROM match m JOIN team t1 ON m.teamID = t1.teamID JOIN team t2 ON m.playerID = t2.teamID;</w:t>
      </w:r>
    </w:p>
    <w:p w14:paraId="1F327490" w14:textId="77777777" w:rsidR="002D5F4D" w:rsidRPr="00EC67FF" w:rsidRDefault="002D5F4D" w:rsidP="002D5F4D">
      <w:pPr>
        <w:pStyle w:val="BodyText"/>
        <w:spacing w:line="274" w:lineRule="exact"/>
      </w:pPr>
    </w:p>
    <w:tbl>
      <w:tblPr>
        <w:tblW w:w="885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894"/>
        <w:gridCol w:w="1174"/>
        <w:gridCol w:w="1547"/>
        <w:gridCol w:w="1747"/>
        <w:gridCol w:w="1547"/>
        <w:gridCol w:w="1747"/>
      </w:tblGrid>
      <w:tr w:rsidR="002D5F4D" w:rsidRPr="00EC67FF" w14:paraId="24A8FF1C" w14:textId="77777777" w:rsidTr="00C73321">
        <w:trPr>
          <w:trHeight w:val="87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AE8556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lastRenderedPageBreak/>
              <w:t>Match_Date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E29F4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Time1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C5D43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MatchID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2DB8F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team1_name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DDF7A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team1_captain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34620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team2_name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62EA9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team2_captain</w:t>
            </w:r>
          </w:p>
        </w:tc>
      </w:tr>
      <w:tr w:rsidR="002D5F4D" w:rsidRPr="00EC67FF" w14:paraId="19B8804F" w14:textId="77777777" w:rsidTr="00C73321">
        <w:trPr>
          <w:trHeight w:val="85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4F965D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8224F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1.3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91734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M01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C02F4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ABS EXPRESS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A150C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SAMPATH KUMAR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62EFE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5CAF9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CINIL JOHN</w:t>
            </w:r>
          </w:p>
        </w:tc>
      </w:tr>
      <w:tr w:rsidR="002D5F4D" w:rsidRPr="00EC67FF" w14:paraId="11D78092" w14:textId="77777777" w:rsidTr="00C73321">
        <w:trPr>
          <w:trHeight w:val="87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1F25F9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0A20B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538A5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M02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AD1B5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AVG EXPRESS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BD656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Y.JOHN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A62F5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TIGER ROCK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30FF1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BEN GEORGE</w:t>
            </w:r>
          </w:p>
        </w:tc>
      </w:tr>
      <w:tr w:rsidR="002D5F4D" w:rsidRPr="00EC67FF" w14:paraId="2C79A158" w14:textId="77777777" w:rsidTr="00C73321">
        <w:trPr>
          <w:trHeight w:val="87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6C29B9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24-JUN-2022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95907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92B93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M03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96B8F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03FE3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K.MUTHU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FD9BB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0B4EC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CINIL JOHN</w:t>
            </w:r>
          </w:p>
        </w:tc>
      </w:tr>
      <w:tr w:rsidR="002D5F4D" w:rsidRPr="00EC67FF" w14:paraId="38D5C24F" w14:textId="77777777" w:rsidTr="00C73321">
        <w:trPr>
          <w:trHeight w:val="87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2F7E1E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25-JUN-2022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613E0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53D15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M04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53E1F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D0FE4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K.MUTHU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7757E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TIGER ROCK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3508A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BEN GEORGE</w:t>
            </w:r>
          </w:p>
        </w:tc>
      </w:tr>
      <w:tr w:rsidR="002D5F4D" w:rsidRPr="00EC67FF" w14:paraId="254496F7" w14:textId="77777777" w:rsidTr="00C73321">
        <w:trPr>
          <w:trHeight w:val="85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8C140E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04-APR-2023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A689A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7.3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BBE2E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M05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BA334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EAGLE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10073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SRI HARI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AE74F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AVG EXPRESS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8B000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Y.JOHN</w:t>
            </w:r>
          </w:p>
        </w:tc>
      </w:tr>
    </w:tbl>
    <w:p w14:paraId="53604697" w14:textId="77777777" w:rsidR="002D5F4D" w:rsidRPr="00EC67FF" w:rsidRDefault="002D5F4D" w:rsidP="002D5F4D">
      <w:pPr>
        <w:pStyle w:val="BodyText"/>
        <w:spacing w:line="274" w:lineRule="exact"/>
      </w:pPr>
    </w:p>
    <w:p w14:paraId="2F80FCED" w14:textId="77777777" w:rsidR="002D5F4D" w:rsidRPr="00EC67FF" w:rsidRDefault="002D5F4D" w:rsidP="002D5F4D">
      <w:pPr>
        <w:pStyle w:val="BodyText"/>
        <w:spacing w:line="274" w:lineRule="exact"/>
        <w:ind w:left="360"/>
      </w:pPr>
    </w:p>
    <w:p w14:paraId="0273E36C" w14:textId="77777777" w:rsidR="002D5F4D" w:rsidRPr="00EC67FF" w:rsidRDefault="002D5F4D" w:rsidP="002D5F4D">
      <w:pPr>
        <w:pStyle w:val="BodyText"/>
        <w:widowControl w:val="0"/>
        <w:numPr>
          <w:ilvl w:val="1"/>
          <w:numId w:val="16"/>
        </w:numPr>
        <w:autoSpaceDE w:val="0"/>
        <w:autoSpaceDN w:val="0"/>
        <w:spacing w:after="0" w:line="274" w:lineRule="exact"/>
      </w:pPr>
      <w:r w:rsidRPr="00EC67FF">
        <w:t>Count the number of matches played each team.</w:t>
      </w:r>
    </w:p>
    <w:p w14:paraId="32E8591D" w14:textId="77777777" w:rsidR="002D5F4D" w:rsidRPr="00EC67FF" w:rsidRDefault="002D5F4D" w:rsidP="002D5F4D">
      <w:pPr>
        <w:pStyle w:val="BodyText"/>
        <w:spacing w:line="274" w:lineRule="exact"/>
      </w:pPr>
    </w:p>
    <w:p w14:paraId="16AF6DD4" w14:textId="77777777" w:rsidR="002D5F4D" w:rsidRPr="00EC67FF" w:rsidRDefault="002D5F4D" w:rsidP="002D5F4D">
      <w:pPr>
        <w:rPr>
          <w:rFonts w:ascii="Times New Roman" w:hAnsi="Times New Roman" w:cs="Times New Roman"/>
          <w:szCs w:val="24"/>
        </w:rPr>
      </w:pPr>
      <w:r w:rsidRPr="00EC67FF">
        <w:rPr>
          <w:rFonts w:ascii="Times New Roman" w:hAnsi="Times New Roman" w:cs="Times New Roman"/>
          <w:szCs w:val="24"/>
        </w:rPr>
        <w:t>SQL&gt; SELECT t.Name AS Team, COUNT(mt.TeamID) AS MatchesPlayed FROM Team t LEFT JOIN Match mt ON t.TeamID = mt.TeamID GROUP BY t.Name;</w:t>
      </w:r>
    </w:p>
    <w:p w14:paraId="631522A6" w14:textId="77777777" w:rsidR="002D5F4D" w:rsidRPr="00EC67FF" w:rsidRDefault="002D5F4D" w:rsidP="002D5F4D">
      <w:pPr>
        <w:pStyle w:val="BodyText"/>
        <w:spacing w:line="274" w:lineRule="exact"/>
      </w:pPr>
    </w:p>
    <w:tbl>
      <w:tblPr>
        <w:tblW w:w="467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2"/>
        <w:gridCol w:w="2235"/>
      </w:tblGrid>
      <w:tr w:rsidR="002D5F4D" w:rsidRPr="00EC67FF" w14:paraId="015EC180" w14:textId="77777777" w:rsidTr="00C73321">
        <w:trPr>
          <w:trHeight w:val="79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DF22D5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Team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807C4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MatchesPlayed</w:t>
            </w:r>
          </w:p>
        </w:tc>
      </w:tr>
      <w:tr w:rsidR="002D5F4D" w:rsidRPr="00EC67FF" w14:paraId="0F1E0C6D" w14:textId="77777777" w:rsidTr="00C73321">
        <w:trPr>
          <w:trHeight w:val="77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31F011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lastRenderedPageBreak/>
              <w:t>ABS EXPRESS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3883B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1</w:t>
            </w:r>
          </w:p>
        </w:tc>
      </w:tr>
      <w:tr w:rsidR="002D5F4D" w:rsidRPr="00EC67FF" w14:paraId="15717A40" w14:textId="77777777" w:rsidTr="00C73321">
        <w:trPr>
          <w:trHeight w:val="79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CF6A3F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BB2A7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0</w:t>
            </w:r>
          </w:p>
        </w:tc>
      </w:tr>
      <w:tr w:rsidR="002D5F4D" w:rsidRPr="00EC67FF" w14:paraId="6B108423" w14:textId="77777777" w:rsidTr="00C73321">
        <w:trPr>
          <w:trHeight w:val="79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6BAAF6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AVG EXPRESS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A84AB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1</w:t>
            </w:r>
          </w:p>
        </w:tc>
      </w:tr>
      <w:tr w:rsidR="002D5F4D" w:rsidRPr="00EC67FF" w14:paraId="3D6C0D3E" w14:textId="77777777" w:rsidTr="00C73321">
        <w:trPr>
          <w:trHeight w:val="79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AA21C1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EAGLE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DF0CF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1</w:t>
            </w:r>
          </w:p>
        </w:tc>
      </w:tr>
      <w:tr w:rsidR="002D5F4D" w:rsidRPr="00EC67FF" w14:paraId="031FD202" w14:textId="77777777" w:rsidTr="00C73321">
        <w:trPr>
          <w:trHeight w:val="77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44C768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KINGS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2D059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0</w:t>
            </w:r>
          </w:p>
        </w:tc>
      </w:tr>
      <w:tr w:rsidR="002D5F4D" w:rsidRPr="00EC67FF" w14:paraId="392503B9" w14:textId="77777777" w:rsidTr="00C73321">
        <w:trPr>
          <w:trHeight w:val="79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C84AE0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PANTHER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D5D66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0</w:t>
            </w:r>
          </w:p>
        </w:tc>
      </w:tr>
      <w:tr w:rsidR="002D5F4D" w:rsidRPr="00EC67FF" w14:paraId="7D01C971" w14:textId="77777777" w:rsidTr="00C73321">
        <w:trPr>
          <w:trHeight w:val="79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0C98D0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F3DC6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0</w:t>
            </w:r>
          </w:p>
        </w:tc>
      </w:tr>
      <w:tr w:rsidR="002D5F4D" w:rsidRPr="00EC67FF" w14:paraId="7643D55F" w14:textId="77777777" w:rsidTr="00C73321">
        <w:trPr>
          <w:trHeight w:val="7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99DF33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477C6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2</w:t>
            </w:r>
          </w:p>
        </w:tc>
      </w:tr>
      <w:tr w:rsidR="002D5F4D" w:rsidRPr="00EC67FF" w14:paraId="3D75EF14" w14:textId="77777777" w:rsidTr="00C73321">
        <w:trPr>
          <w:trHeight w:val="79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5D93AD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THUNDER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7188E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0</w:t>
            </w:r>
          </w:p>
        </w:tc>
      </w:tr>
      <w:tr w:rsidR="002D5F4D" w:rsidRPr="00EC67FF" w14:paraId="25552D7B" w14:textId="77777777" w:rsidTr="00C73321">
        <w:trPr>
          <w:trHeight w:val="7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61B6E4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TIGER ROCK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246DB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0</w:t>
            </w:r>
          </w:p>
        </w:tc>
      </w:tr>
    </w:tbl>
    <w:p w14:paraId="4FBE8D24" w14:textId="77777777" w:rsidR="002D5F4D" w:rsidRPr="00EC67FF" w:rsidRDefault="002D5F4D" w:rsidP="002D5F4D">
      <w:pPr>
        <w:pStyle w:val="BodyText"/>
        <w:spacing w:line="274" w:lineRule="exact"/>
      </w:pPr>
    </w:p>
    <w:p w14:paraId="5C398687" w14:textId="77777777" w:rsidR="002D5F4D" w:rsidRPr="00EC67FF" w:rsidRDefault="002D5F4D" w:rsidP="002D5F4D">
      <w:pPr>
        <w:pStyle w:val="BodyText"/>
        <w:spacing w:line="274" w:lineRule="exact"/>
      </w:pPr>
    </w:p>
    <w:p w14:paraId="25EACAD4" w14:textId="77777777" w:rsidR="002D5F4D" w:rsidRPr="00EC67FF" w:rsidRDefault="002D5F4D" w:rsidP="002D5F4D">
      <w:pPr>
        <w:pStyle w:val="BodyText"/>
        <w:widowControl w:val="0"/>
        <w:numPr>
          <w:ilvl w:val="1"/>
          <w:numId w:val="16"/>
        </w:numPr>
        <w:autoSpaceDE w:val="0"/>
        <w:autoSpaceDN w:val="0"/>
        <w:spacing w:after="0" w:line="274" w:lineRule="exact"/>
      </w:pPr>
      <w:r w:rsidRPr="00EC67FF">
        <w:t>To find all the players who are part of the team named "TIGER ROCK".</w:t>
      </w:r>
    </w:p>
    <w:p w14:paraId="3B73DC11" w14:textId="77777777" w:rsidR="002D5F4D" w:rsidRPr="00EC67FF" w:rsidRDefault="002D5F4D" w:rsidP="002D5F4D">
      <w:pPr>
        <w:pStyle w:val="BodyText"/>
        <w:spacing w:line="274" w:lineRule="exact"/>
      </w:pPr>
    </w:p>
    <w:p w14:paraId="66CE42BA" w14:textId="77777777" w:rsidR="002D5F4D" w:rsidRPr="00EC67FF" w:rsidRDefault="002D5F4D" w:rsidP="002D5F4D">
      <w:pPr>
        <w:pStyle w:val="BodyText"/>
        <w:spacing w:line="274" w:lineRule="exact"/>
      </w:pPr>
      <w:r w:rsidRPr="00EC67FF">
        <w:lastRenderedPageBreak/>
        <w:t>SQL&gt; SELECT p.playerID, p.fname, p.teamID, t.coach, t.captain FROM player p JOIN team t ON p.teamID = t.teamID WHERE t.name = 'TIGER ROCK';</w:t>
      </w:r>
    </w:p>
    <w:p w14:paraId="11E2CF83" w14:textId="77777777" w:rsidR="002D5F4D" w:rsidRPr="00EC67FF" w:rsidRDefault="002D5F4D" w:rsidP="002D5F4D">
      <w:pPr>
        <w:pStyle w:val="BodyText"/>
        <w:spacing w:line="274" w:lineRule="exact"/>
      </w:pPr>
    </w:p>
    <w:tbl>
      <w:tblPr>
        <w:tblW w:w="985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921"/>
        <w:gridCol w:w="1545"/>
        <w:gridCol w:w="2082"/>
        <w:gridCol w:w="2477"/>
      </w:tblGrid>
      <w:tr w:rsidR="002D5F4D" w:rsidRPr="00EC67FF" w14:paraId="49B41729" w14:textId="77777777" w:rsidTr="00C73321">
        <w:trPr>
          <w:trHeight w:val="115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3F8452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PlayerID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40C51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FName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940B0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381CC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72B48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Captain</w:t>
            </w:r>
          </w:p>
        </w:tc>
      </w:tr>
      <w:tr w:rsidR="002D5F4D" w:rsidRPr="00EC67FF" w14:paraId="14ECA8DE" w14:textId="77777777" w:rsidTr="00C73321">
        <w:trPr>
          <w:trHeight w:val="112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E96DF7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C700D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Akash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37BF6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77304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S.KANNAN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45ACF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BEN GEORGE</w:t>
            </w:r>
          </w:p>
        </w:tc>
      </w:tr>
      <w:tr w:rsidR="002D5F4D" w:rsidRPr="00EC67FF" w14:paraId="22BE0357" w14:textId="77777777" w:rsidTr="00C73321">
        <w:trPr>
          <w:trHeight w:val="115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17152E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458F5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Premkumar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58147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D4534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S.KANNAN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4AF84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BEN GEORGE</w:t>
            </w:r>
          </w:p>
        </w:tc>
      </w:tr>
    </w:tbl>
    <w:p w14:paraId="6E92F6C5" w14:textId="77777777" w:rsidR="002D5F4D" w:rsidRPr="00EC67FF" w:rsidRDefault="002D5F4D" w:rsidP="002D5F4D">
      <w:pPr>
        <w:pStyle w:val="BodyText"/>
        <w:spacing w:line="274" w:lineRule="exact"/>
      </w:pPr>
    </w:p>
    <w:p w14:paraId="1711DF6D" w14:textId="77777777" w:rsidR="002D5F4D" w:rsidRPr="00EC67FF" w:rsidRDefault="002D5F4D" w:rsidP="002D5F4D">
      <w:pPr>
        <w:pStyle w:val="BodyText"/>
        <w:spacing w:line="274" w:lineRule="exact"/>
      </w:pPr>
    </w:p>
    <w:p w14:paraId="23B515D1" w14:textId="77777777" w:rsidR="002D5F4D" w:rsidRPr="00EC67FF" w:rsidRDefault="002D5F4D" w:rsidP="002D5F4D">
      <w:pPr>
        <w:pStyle w:val="BodyText"/>
        <w:widowControl w:val="0"/>
        <w:numPr>
          <w:ilvl w:val="1"/>
          <w:numId w:val="16"/>
        </w:numPr>
        <w:autoSpaceDE w:val="0"/>
        <w:autoSpaceDN w:val="0"/>
        <w:spacing w:after="0" w:line="274" w:lineRule="exact"/>
      </w:pPr>
      <w:r w:rsidRPr="00EC67FF">
        <w:t>To retrieve all team details, including the count of winning matches for each team.</w:t>
      </w:r>
    </w:p>
    <w:p w14:paraId="7512B5C2" w14:textId="77777777" w:rsidR="002D5F4D" w:rsidRPr="00EC67FF" w:rsidRDefault="002D5F4D" w:rsidP="002D5F4D">
      <w:pPr>
        <w:pStyle w:val="BodyText"/>
        <w:spacing w:line="274" w:lineRule="exact"/>
      </w:pPr>
    </w:p>
    <w:p w14:paraId="69D3D493" w14:textId="77777777" w:rsidR="002D5F4D" w:rsidRPr="00EC67FF" w:rsidRDefault="002D5F4D" w:rsidP="002D5F4D">
      <w:pPr>
        <w:pStyle w:val="BodyText"/>
        <w:spacing w:line="274" w:lineRule="exact"/>
        <w:jc w:val="both"/>
      </w:pPr>
      <w:r w:rsidRPr="00EC67FF">
        <w:t>SQL&gt; SELECT t.TeamID, t.Name AS TeamName, t.Coach, t.Captain, COUNT(m.MatchID) AS WinningMatchCount FROM Team t LEFT JOIN Match m ON t.TeamID = substr(m.result,1,5) GROUP BY t.TeamID, t.Name, t.Coach, t.Captain;</w:t>
      </w:r>
    </w:p>
    <w:p w14:paraId="7E8F0A67" w14:textId="77777777" w:rsidR="002D5F4D" w:rsidRPr="00EC67FF" w:rsidRDefault="002D5F4D" w:rsidP="002D5F4D">
      <w:pPr>
        <w:pStyle w:val="BodyText"/>
        <w:spacing w:line="274" w:lineRule="exact"/>
        <w:jc w:val="both"/>
      </w:pPr>
    </w:p>
    <w:p w14:paraId="508F0D0D" w14:textId="77777777" w:rsidR="002D5F4D" w:rsidRPr="00EC67FF" w:rsidRDefault="002D5F4D" w:rsidP="002D5F4D">
      <w:pPr>
        <w:pStyle w:val="BodyText"/>
        <w:spacing w:line="274" w:lineRule="exact"/>
        <w:jc w:val="both"/>
        <w:rPr>
          <w:b/>
        </w:rPr>
      </w:pPr>
      <w:r w:rsidRPr="00EC67FF">
        <w:rPr>
          <w:b/>
        </w:rPr>
        <w:t>Output:</w:t>
      </w:r>
    </w:p>
    <w:p w14:paraId="1AF47A7A" w14:textId="77777777" w:rsidR="002D5F4D" w:rsidRPr="00EC67FF" w:rsidRDefault="002D5F4D" w:rsidP="002D5F4D">
      <w:pPr>
        <w:pStyle w:val="BodyText"/>
        <w:spacing w:line="274" w:lineRule="exact"/>
        <w:jc w:val="both"/>
      </w:pPr>
    </w:p>
    <w:tbl>
      <w:tblPr>
        <w:tblW w:w="958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1509"/>
        <w:gridCol w:w="2208"/>
        <w:gridCol w:w="2116"/>
        <w:gridCol w:w="2441"/>
      </w:tblGrid>
      <w:tr w:rsidR="002D5F4D" w:rsidRPr="00EC67FF" w14:paraId="7609FC72" w14:textId="77777777" w:rsidTr="00C73321">
        <w:trPr>
          <w:trHeight w:val="9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0B4A20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b/>
                <w:bCs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7831E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b/>
                <w:bCs/>
                <w:szCs w:val="24"/>
                <w:lang w:eastAsia="en-IN"/>
              </w:rPr>
              <w:t>TeamName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DF967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b/>
                <w:bCs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5C6A7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b/>
                <w:bCs/>
                <w:szCs w:val="24"/>
                <w:lang w:eastAsia="en-IN"/>
              </w:rPr>
              <w:t>Captain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2AD2A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b/>
                <w:bCs/>
                <w:szCs w:val="24"/>
                <w:lang w:eastAsia="en-IN"/>
              </w:rPr>
              <w:t>WinningMatchCount</w:t>
            </w:r>
          </w:p>
        </w:tc>
      </w:tr>
      <w:tr w:rsidR="002D5F4D" w:rsidRPr="00EC67FF" w14:paraId="1E085F62" w14:textId="77777777" w:rsidTr="00C73321">
        <w:trPr>
          <w:trHeight w:val="9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269999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szCs w:val="24"/>
                <w:lang w:eastAsia="en-IN"/>
              </w:rPr>
              <w:t>CCB01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F69E8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szCs w:val="24"/>
                <w:lang w:eastAsia="en-IN"/>
              </w:rPr>
              <w:t>ABS EXPRESS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ED5B4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szCs w:val="24"/>
                <w:lang w:eastAsia="en-IN"/>
              </w:rPr>
              <w:t>G.D.RAMESH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92DF0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szCs w:val="24"/>
                <w:lang w:eastAsia="en-IN"/>
              </w:rPr>
              <w:t>SAMPATH KUMAR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417F8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szCs w:val="24"/>
                <w:lang w:eastAsia="en-IN"/>
              </w:rPr>
              <w:t>1</w:t>
            </w:r>
          </w:p>
        </w:tc>
      </w:tr>
      <w:tr w:rsidR="002D5F4D" w:rsidRPr="00EC67FF" w14:paraId="1070DE63" w14:textId="77777777" w:rsidTr="00C73321">
        <w:trPr>
          <w:trHeight w:val="9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4007B8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szCs w:val="24"/>
                <w:lang w:eastAsia="en-IN"/>
              </w:rPr>
              <w:lastRenderedPageBreak/>
              <w:t>CCB02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504DF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szCs w:val="24"/>
                <w:lang w:eastAsia="en-IN"/>
              </w:rPr>
              <w:t>AVG EXPRESS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8AF7B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szCs w:val="24"/>
                <w:lang w:eastAsia="en-IN"/>
              </w:rPr>
              <w:t>T.KARTHIK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10508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szCs w:val="24"/>
                <w:lang w:eastAsia="en-IN"/>
              </w:rPr>
              <w:t>Y.JOHN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AEDC8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szCs w:val="24"/>
                <w:lang w:eastAsia="en-IN"/>
              </w:rPr>
              <w:t>0</w:t>
            </w:r>
          </w:p>
        </w:tc>
      </w:tr>
      <w:tr w:rsidR="002D5F4D" w:rsidRPr="00EC67FF" w14:paraId="6FFCDC9E" w14:textId="77777777" w:rsidTr="00C73321">
        <w:trPr>
          <w:trHeight w:val="9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102F71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szCs w:val="24"/>
                <w:lang w:eastAsia="en-IN"/>
              </w:rPr>
              <w:t>MCB01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8D3B8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szCs w:val="24"/>
                <w:lang w:eastAsia="en-IN"/>
              </w:rPr>
              <w:t>PANTHER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F3999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szCs w:val="24"/>
                <w:lang w:eastAsia="en-IN"/>
              </w:rPr>
              <w:t>SARAVANAN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170D0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szCs w:val="24"/>
                <w:lang w:eastAsia="en-IN"/>
              </w:rPr>
              <w:t>R.SUNILKUMAR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180F3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szCs w:val="24"/>
                <w:lang w:eastAsia="en-IN"/>
              </w:rPr>
              <w:t>0</w:t>
            </w:r>
          </w:p>
        </w:tc>
      </w:tr>
      <w:tr w:rsidR="002D5F4D" w:rsidRPr="00EC67FF" w14:paraId="0492D90E" w14:textId="77777777" w:rsidTr="00C73321">
        <w:trPr>
          <w:trHeight w:val="9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A87A48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szCs w:val="24"/>
                <w:lang w:eastAsia="en-IN"/>
              </w:rPr>
              <w:t>SCB01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7F0C1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szCs w:val="24"/>
                <w:lang w:eastAsia="en-IN"/>
              </w:rPr>
              <w:t>EAGLE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BD25D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szCs w:val="24"/>
                <w:lang w:eastAsia="en-IN"/>
              </w:rPr>
              <w:t>SOMU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200BF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szCs w:val="24"/>
                <w:lang w:eastAsia="en-IN"/>
              </w:rPr>
              <w:t>SRI HARI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35364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szCs w:val="24"/>
                <w:lang w:eastAsia="en-IN"/>
              </w:rPr>
              <w:t>0</w:t>
            </w:r>
          </w:p>
        </w:tc>
      </w:tr>
      <w:tr w:rsidR="002D5F4D" w:rsidRPr="00EC67FF" w14:paraId="1A25E700" w14:textId="77777777" w:rsidTr="00C73321">
        <w:trPr>
          <w:trHeight w:val="9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9DAAA2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szCs w:val="24"/>
                <w:lang w:eastAsia="en-IN"/>
              </w:rPr>
              <w:t>TCB01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7B357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7C3B5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szCs w:val="24"/>
                <w:lang w:eastAsia="en-IN"/>
              </w:rPr>
              <w:t>TOM BABU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BCBF2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szCs w:val="24"/>
                <w:lang w:eastAsia="en-IN"/>
              </w:rPr>
              <w:t>CINIL JOHN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BF0E9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szCs w:val="24"/>
                <w:lang w:eastAsia="en-IN"/>
              </w:rPr>
              <w:t>2</w:t>
            </w:r>
          </w:p>
        </w:tc>
      </w:tr>
      <w:tr w:rsidR="002D5F4D" w:rsidRPr="00EC67FF" w14:paraId="5A01980D" w14:textId="77777777" w:rsidTr="00C73321">
        <w:trPr>
          <w:trHeight w:val="9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1BA1FF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299EA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szCs w:val="24"/>
                <w:lang w:eastAsia="en-IN"/>
              </w:rPr>
              <w:t>TIGER ROCK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77D87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szCs w:val="24"/>
                <w:lang w:eastAsia="en-IN"/>
              </w:rPr>
              <w:t>S.KANNAN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75D84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szCs w:val="24"/>
                <w:lang w:eastAsia="en-IN"/>
              </w:rPr>
              <w:t>BEN GEORGE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B50A5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szCs w:val="24"/>
                <w:lang w:eastAsia="en-IN"/>
              </w:rPr>
              <w:t>0</w:t>
            </w:r>
          </w:p>
        </w:tc>
      </w:tr>
      <w:tr w:rsidR="002D5F4D" w:rsidRPr="00EC67FF" w14:paraId="34753E03" w14:textId="77777777" w:rsidTr="00C73321">
        <w:trPr>
          <w:trHeight w:val="9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330E91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szCs w:val="24"/>
                <w:lang w:eastAsia="en-IN"/>
              </w:rPr>
              <w:t>TICB01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298C1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szCs w:val="24"/>
                <w:lang w:eastAsia="en-IN"/>
              </w:rPr>
              <w:t>KINGS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B1A47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szCs w:val="24"/>
                <w:lang w:eastAsia="en-IN"/>
              </w:rPr>
              <w:t>D ANAND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BDA6E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szCs w:val="24"/>
                <w:lang w:eastAsia="en-IN"/>
              </w:rPr>
              <w:t>MATHAN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77020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szCs w:val="24"/>
                <w:lang w:eastAsia="en-IN"/>
              </w:rPr>
              <w:t>0</w:t>
            </w:r>
          </w:p>
        </w:tc>
      </w:tr>
      <w:tr w:rsidR="002D5F4D" w:rsidRPr="00EC67FF" w14:paraId="5F2D2085" w14:textId="77777777" w:rsidTr="00C73321">
        <w:trPr>
          <w:trHeight w:val="9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D8D062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szCs w:val="24"/>
                <w:lang w:eastAsia="en-IN"/>
              </w:rPr>
              <w:t>TRICB01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F0A87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3CF76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szCs w:val="24"/>
                <w:lang w:eastAsia="en-IN"/>
              </w:rPr>
              <w:t>K.PAUL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AA35B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szCs w:val="24"/>
                <w:lang w:eastAsia="en-IN"/>
              </w:rPr>
              <w:t>K.MUTHU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9AA74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szCs w:val="24"/>
                <w:lang w:eastAsia="en-IN"/>
              </w:rPr>
              <w:t>0</w:t>
            </w:r>
          </w:p>
        </w:tc>
      </w:tr>
      <w:tr w:rsidR="002D5F4D" w:rsidRPr="00EC67FF" w14:paraId="2158CCF7" w14:textId="77777777" w:rsidTr="00C73321">
        <w:trPr>
          <w:trHeight w:val="9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457C3C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szCs w:val="24"/>
                <w:lang w:eastAsia="en-IN"/>
              </w:rPr>
              <w:t>TUCB01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BF58B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szCs w:val="24"/>
                <w:lang w:eastAsia="en-IN"/>
              </w:rPr>
              <w:t>THUNDER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7B6FA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szCs w:val="24"/>
                <w:lang w:eastAsia="en-IN"/>
              </w:rPr>
              <w:t>D ALEX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37ABA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szCs w:val="24"/>
                <w:lang w:eastAsia="en-IN"/>
              </w:rPr>
              <w:t>BARATHI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7E63F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szCs w:val="24"/>
                <w:lang w:eastAsia="en-IN"/>
              </w:rPr>
              <w:t>0</w:t>
            </w:r>
          </w:p>
        </w:tc>
      </w:tr>
      <w:tr w:rsidR="002D5F4D" w:rsidRPr="00EC67FF" w14:paraId="727F7A3B" w14:textId="77777777" w:rsidTr="00C73321">
        <w:trPr>
          <w:trHeight w:val="9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BBDD8B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szCs w:val="24"/>
                <w:lang w:eastAsia="en-IN"/>
              </w:rPr>
              <w:t>VCB01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F1814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B9766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szCs w:val="24"/>
                <w:lang w:eastAsia="en-IN"/>
              </w:rPr>
              <w:t>S.RAJESHKUMAR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BFF9D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szCs w:val="24"/>
                <w:lang w:eastAsia="en-IN"/>
              </w:rPr>
              <w:t>MANIMARAN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A28E4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szCs w:val="24"/>
                <w:lang w:eastAsia="en-IN"/>
              </w:rPr>
              <w:t>0</w:t>
            </w:r>
          </w:p>
        </w:tc>
      </w:tr>
    </w:tbl>
    <w:p w14:paraId="1F812D9C" w14:textId="77777777" w:rsidR="002D5F4D" w:rsidRPr="00EC67FF" w:rsidRDefault="002D5F4D" w:rsidP="002D5F4D">
      <w:pPr>
        <w:pStyle w:val="BodyText"/>
        <w:spacing w:line="274" w:lineRule="exact"/>
      </w:pPr>
    </w:p>
    <w:p w14:paraId="39BF7D08" w14:textId="77777777" w:rsidR="002D5F4D" w:rsidRPr="00EC67FF" w:rsidRDefault="002D5F4D" w:rsidP="002D5F4D">
      <w:pPr>
        <w:pStyle w:val="BodyText"/>
        <w:spacing w:line="274" w:lineRule="exact"/>
      </w:pPr>
    </w:p>
    <w:p w14:paraId="022C8110" w14:textId="77777777" w:rsidR="002D5F4D" w:rsidRPr="00EC67FF" w:rsidRDefault="002D5F4D" w:rsidP="002D5F4D">
      <w:pPr>
        <w:pStyle w:val="BodyText"/>
        <w:spacing w:line="274" w:lineRule="exact"/>
      </w:pPr>
    </w:p>
    <w:p w14:paraId="005FFE89" w14:textId="77777777" w:rsidR="002D5F4D" w:rsidRPr="00EC67FF" w:rsidRDefault="002D5F4D" w:rsidP="002D5F4D">
      <w:pPr>
        <w:pStyle w:val="BodyText"/>
        <w:spacing w:line="274" w:lineRule="exact"/>
      </w:pPr>
      <w:r w:rsidRPr="00EC67FF">
        <w:t>5.6 To retrieve the total number of 'Tie' matches in a team-wise manner</w:t>
      </w:r>
      <w:r w:rsidRPr="00EC67FF">
        <w:rPr>
          <w:spacing w:val="-1"/>
        </w:rPr>
        <w:t>.</w:t>
      </w:r>
    </w:p>
    <w:p w14:paraId="7DB47854" w14:textId="77777777" w:rsidR="002D5F4D" w:rsidRPr="00EC67FF" w:rsidRDefault="002D5F4D" w:rsidP="002D5F4D">
      <w:pPr>
        <w:pStyle w:val="BodyText"/>
        <w:spacing w:line="274" w:lineRule="exact"/>
        <w:rPr>
          <w:spacing w:val="-1"/>
        </w:rPr>
      </w:pPr>
    </w:p>
    <w:p w14:paraId="0F7925F3" w14:textId="77777777" w:rsidR="002D5F4D" w:rsidRPr="00EC67FF" w:rsidRDefault="002D5F4D" w:rsidP="002D5F4D">
      <w:pPr>
        <w:pStyle w:val="BodyText"/>
        <w:spacing w:line="274" w:lineRule="exact"/>
        <w:jc w:val="both"/>
      </w:pPr>
      <w:r w:rsidRPr="00EC67FF">
        <w:rPr>
          <w:spacing w:val="-1"/>
        </w:rPr>
        <w:t xml:space="preserve">SQL&gt; </w:t>
      </w:r>
      <w:r w:rsidRPr="00EC67FF">
        <w:t>SELECT t.Name AS TeamName, COUNT(*) AS TotalTieMatches FROM Team t JOIN Match_result mt ON t.TeamID = mt.TeamID JOIN Match_result m ON mt.MatchID = m.MatchID WHERE m.Result = 'Tie' GROUP BY t.Name;</w:t>
      </w:r>
    </w:p>
    <w:p w14:paraId="35B1931A" w14:textId="77777777" w:rsidR="002D5F4D" w:rsidRPr="00EC67FF" w:rsidRDefault="002D5F4D" w:rsidP="002D5F4D">
      <w:pPr>
        <w:pStyle w:val="BodyText"/>
        <w:spacing w:line="274" w:lineRule="exact"/>
        <w:jc w:val="both"/>
      </w:pPr>
    </w:p>
    <w:tbl>
      <w:tblPr>
        <w:tblW w:w="87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8"/>
        <w:gridCol w:w="4892"/>
      </w:tblGrid>
      <w:tr w:rsidR="002D5F4D" w:rsidRPr="00EC67FF" w14:paraId="0E88F935" w14:textId="77777777" w:rsidTr="00C7332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650C48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TeamName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51D11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TotalTieMatches</w:t>
            </w:r>
          </w:p>
        </w:tc>
      </w:tr>
      <w:tr w:rsidR="002D5F4D" w:rsidRPr="00EC67FF" w14:paraId="0A6BA242" w14:textId="77777777" w:rsidTr="00C7332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CD2C8A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26C25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1</w:t>
            </w:r>
          </w:p>
        </w:tc>
      </w:tr>
    </w:tbl>
    <w:p w14:paraId="5E3C7725" w14:textId="77777777" w:rsidR="002D5F4D" w:rsidRPr="00EC67FF" w:rsidRDefault="002D5F4D" w:rsidP="002D5F4D">
      <w:pPr>
        <w:pStyle w:val="BodyText"/>
        <w:spacing w:line="274" w:lineRule="exact"/>
        <w:jc w:val="both"/>
        <w:rPr>
          <w:spacing w:val="-1"/>
        </w:rPr>
      </w:pPr>
    </w:p>
    <w:p w14:paraId="50B3B6FC" w14:textId="77777777" w:rsidR="002D5F4D" w:rsidRPr="00EC67FF" w:rsidRDefault="002D5F4D" w:rsidP="002D5F4D">
      <w:pPr>
        <w:pStyle w:val="BodyText"/>
        <w:spacing w:line="274" w:lineRule="exact"/>
      </w:pPr>
    </w:p>
    <w:p w14:paraId="197FB4A5" w14:textId="77777777" w:rsidR="002D5F4D" w:rsidRPr="00EC67FF" w:rsidRDefault="002D5F4D" w:rsidP="002D5F4D">
      <w:pPr>
        <w:pStyle w:val="BodyText"/>
        <w:spacing w:line="274" w:lineRule="exact"/>
      </w:pPr>
      <w:r w:rsidRPr="00EC67FF">
        <w:t>5.7To retrieve the team details who won the matches.</w:t>
      </w:r>
    </w:p>
    <w:p w14:paraId="5341E246" w14:textId="77777777" w:rsidR="002D5F4D" w:rsidRPr="00EC67FF" w:rsidRDefault="002D5F4D" w:rsidP="002D5F4D">
      <w:pPr>
        <w:pStyle w:val="BodyText"/>
        <w:spacing w:line="274" w:lineRule="exact"/>
      </w:pPr>
    </w:p>
    <w:p w14:paraId="21928A72" w14:textId="77777777" w:rsidR="002D5F4D" w:rsidRPr="00EC67FF" w:rsidRDefault="002D5F4D" w:rsidP="002D5F4D">
      <w:pPr>
        <w:pStyle w:val="BodyText"/>
        <w:spacing w:line="274" w:lineRule="exact"/>
      </w:pPr>
      <w:r w:rsidRPr="00EC67FF">
        <w:t>SQL&gt; select * from team where teamID in (select mr.teamID from match_result mr left join team t on mr.teamId=t.teamID where mr.result='Win');</w:t>
      </w:r>
    </w:p>
    <w:p w14:paraId="0DD60A4A" w14:textId="77777777" w:rsidR="002D5F4D" w:rsidRPr="00EC67FF" w:rsidRDefault="002D5F4D" w:rsidP="002D5F4D">
      <w:pPr>
        <w:pStyle w:val="BodyText"/>
        <w:spacing w:line="274" w:lineRule="exact"/>
      </w:pPr>
    </w:p>
    <w:tbl>
      <w:tblPr>
        <w:tblW w:w="993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1369"/>
        <w:gridCol w:w="2173"/>
        <w:gridCol w:w="2037"/>
        <w:gridCol w:w="2793"/>
      </w:tblGrid>
      <w:tr w:rsidR="002D5F4D" w:rsidRPr="00EC67FF" w14:paraId="7FFAB93A" w14:textId="77777777" w:rsidTr="00C73321">
        <w:trPr>
          <w:trHeight w:val="69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55684F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F9E14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03703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B4E74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D5BE1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Captain</w:t>
            </w:r>
          </w:p>
        </w:tc>
      </w:tr>
      <w:tr w:rsidR="002D5F4D" w:rsidRPr="00EC67FF" w14:paraId="5EF4C0E2" w14:textId="77777777" w:rsidTr="00C73321">
        <w:trPr>
          <w:trHeight w:val="69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A0D4E3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CCB01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3FB2E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BID01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7F113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ABS EXPRESS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825D1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G.D.RAMESH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F9A72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SAMPATH KUMAR</w:t>
            </w:r>
          </w:p>
        </w:tc>
      </w:tr>
      <w:tr w:rsidR="002D5F4D" w:rsidRPr="00EC67FF" w14:paraId="7A154EF5" w14:textId="77777777" w:rsidTr="00C73321">
        <w:trPr>
          <w:trHeight w:val="69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988427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2B524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BID02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C125A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8CC4D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TOM BABU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29C5B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CINIL JOHN</w:t>
            </w:r>
          </w:p>
        </w:tc>
      </w:tr>
      <w:tr w:rsidR="002D5F4D" w:rsidRPr="00EC67FF" w14:paraId="5CD14F72" w14:textId="77777777" w:rsidTr="00C73321">
        <w:trPr>
          <w:trHeight w:val="69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830F9B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TRICB01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A77DD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BID04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528DC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D5605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K.PAUL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9A5FA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K.MUTHU</w:t>
            </w:r>
          </w:p>
        </w:tc>
      </w:tr>
    </w:tbl>
    <w:p w14:paraId="64E1AA45" w14:textId="77777777" w:rsidR="002D5F4D" w:rsidRPr="00EC67FF" w:rsidRDefault="002D5F4D" w:rsidP="002D5F4D">
      <w:pPr>
        <w:pStyle w:val="BodyText"/>
        <w:spacing w:line="274" w:lineRule="exact"/>
      </w:pPr>
    </w:p>
    <w:p w14:paraId="404DFB73" w14:textId="77777777" w:rsidR="002D5F4D" w:rsidRPr="00EC67FF" w:rsidRDefault="002D5F4D" w:rsidP="002D5F4D">
      <w:pPr>
        <w:pStyle w:val="BodyText"/>
        <w:widowControl w:val="0"/>
        <w:numPr>
          <w:ilvl w:val="1"/>
          <w:numId w:val="17"/>
        </w:numPr>
        <w:autoSpaceDE w:val="0"/>
        <w:autoSpaceDN w:val="0"/>
        <w:spacing w:after="0" w:line="274" w:lineRule="exact"/>
      </w:pPr>
      <w:r w:rsidRPr="00EC67FF">
        <w:t>To retrieve players and match details of players who are above 25 years old.</w:t>
      </w:r>
    </w:p>
    <w:p w14:paraId="0AB43137" w14:textId="77777777" w:rsidR="002D5F4D" w:rsidRPr="00EC67FF" w:rsidRDefault="002D5F4D" w:rsidP="002D5F4D">
      <w:pPr>
        <w:pStyle w:val="BodyText"/>
        <w:spacing w:line="274" w:lineRule="exact"/>
      </w:pPr>
    </w:p>
    <w:p w14:paraId="3DD0B491" w14:textId="77777777" w:rsidR="002D5F4D" w:rsidRPr="00EC67FF" w:rsidRDefault="002D5F4D" w:rsidP="002D5F4D">
      <w:pPr>
        <w:pStyle w:val="BodyText"/>
        <w:spacing w:line="274" w:lineRule="exact"/>
        <w:jc w:val="both"/>
      </w:pPr>
      <w:r w:rsidRPr="00EC67FF">
        <w:lastRenderedPageBreak/>
        <w:t>SQL&gt; SELECT p.PlayerID, p.FName AS PlayerName, p.Age, m.MatchID, m.match_Date, m.Time1, m.Result FROM Player p, match m where p.playerID in(select playerID from player where age&gt;25);</w:t>
      </w:r>
    </w:p>
    <w:p w14:paraId="0AABF140" w14:textId="77777777" w:rsidR="002D5F4D" w:rsidRPr="00EC67FF" w:rsidRDefault="002D5F4D" w:rsidP="002D5F4D">
      <w:pPr>
        <w:pStyle w:val="BodyText"/>
        <w:spacing w:line="274" w:lineRule="exact"/>
        <w:jc w:val="both"/>
      </w:pPr>
    </w:p>
    <w:tbl>
      <w:tblPr>
        <w:tblW w:w="930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1564"/>
        <w:gridCol w:w="664"/>
        <w:gridCol w:w="1219"/>
        <w:gridCol w:w="1647"/>
        <w:gridCol w:w="928"/>
        <w:gridCol w:w="1938"/>
      </w:tblGrid>
      <w:tr w:rsidR="002D5F4D" w:rsidRPr="00EC67FF" w14:paraId="5AB31482" w14:textId="77777777" w:rsidTr="00C73321">
        <w:trPr>
          <w:trHeight w:val="122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52DE2C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PlayerID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2011E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PlayerName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1D283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5BF23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MatchID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26980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Match_Date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6076E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Time1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7B5B8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Result</w:t>
            </w:r>
          </w:p>
        </w:tc>
      </w:tr>
      <w:tr w:rsidR="002D5F4D" w:rsidRPr="00EC67FF" w14:paraId="324254B2" w14:textId="77777777" w:rsidTr="00C73321">
        <w:trPr>
          <w:trHeight w:val="126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26A6B4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61B50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29052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785D5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M01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639BC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1B6CB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1.3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E46E4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TCB01 - WIN</w:t>
            </w:r>
          </w:p>
        </w:tc>
      </w:tr>
      <w:tr w:rsidR="002D5F4D" w:rsidRPr="00EC67FF" w14:paraId="1BE3FAB6" w14:textId="77777777" w:rsidTr="00C73321">
        <w:trPr>
          <w:trHeight w:val="126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B80F86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85FDE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2BFD6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635B5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M02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726BC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5ED2A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82944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CCB01 - WIN</w:t>
            </w:r>
          </w:p>
        </w:tc>
      </w:tr>
      <w:tr w:rsidR="002D5F4D" w:rsidRPr="00EC67FF" w14:paraId="14E672CC" w14:textId="77777777" w:rsidTr="00C73321">
        <w:trPr>
          <w:trHeight w:val="126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15C5E7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5E1B9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12F87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92629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M03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9BDBF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24-JUN-2022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133D5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E5E5A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TCB01 - WIN</w:t>
            </w:r>
          </w:p>
        </w:tc>
      </w:tr>
      <w:tr w:rsidR="002D5F4D" w:rsidRPr="00EC67FF" w14:paraId="08C323CD" w14:textId="77777777" w:rsidTr="00C73321">
        <w:trPr>
          <w:trHeight w:val="130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CEB640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2B3A9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2F7EB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DBB94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M04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1F063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25-JUN-2022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FD4B7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046A5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TRICB01 - WIN</w:t>
            </w:r>
          </w:p>
        </w:tc>
      </w:tr>
      <w:tr w:rsidR="002D5F4D" w:rsidRPr="00EC67FF" w14:paraId="5A73FFEA" w14:textId="77777777" w:rsidTr="00C73321">
        <w:trPr>
          <w:trHeight w:val="126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412CB0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C4522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52A73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A7CC7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M05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1DA01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04-APR-2023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50791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7.3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03026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Tie</w:t>
            </w:r>
          </w:p>
        </w:tc>
      </w:tr>
    </w:tbl>
    <w:p w14:paraId="2F2D933E" w14:textId="77777777" w:rsidR="002D5F4D" w:rsidRPr="00EC67FF" w:rsidRDefault="002D5F4D" w:rsidP="002D5F4D">
      <w:pPr>
        <w:pStyle w:val="BodyText"/>
        <w:spacing w:line="274" w:lineRule="exact"/>
        <w:jc w:val="both"/>
      </w:pPr>
    </w:p>
    <w:p w14:paraId="02768632" w14:textId="77777777" w:rsidR="002D5F4D" w:rsidRPr="00EC67FF" w:rsidRDefault="002D5F4D" w:rsidP="002D5F4D">
      <w:pPr>
        <w:pStyle w:val="BodyText"/>
        <w:spacing w:line="274" w:lineRule="exact"/>
      </w:pPr>
    </w:p>
    <w:p w14:paraId="1806E962" w14:textId="77777777" w:rsidR="002D5F4D" w:rsidRPr="00EC67FF" w:rsidRDefault="002D5F4D" w:rsidP="002D5F4D">
      <w:pPr>
        <w:pStyle w:val="BodyText"/>
        <w:widowControl w:val="0"/>
        <w:numPr>
          <w:ilvl w:val="1"/>
          <w:numId w:val="17"/>
        </w:numPr>
        <w:autoSpaceDE w:val="0"/>
        <w:autoSpaceDN w:val="0"/>
        <w:spacing w:after="0" w:line="274" w:lineRule="exact"/>
      </w:pPr>
      <w:r w:rsidRPr="00EC67FF">
        <w:t>To retrieve the details of Team who have not played any matches.</w:t>
      </w:r>
    </w:p>
    <w:p w14:paraId="5C341770" w14:textId="77777777" w:rsidR="002D5F4D" w:rsidRPr="00EC67FF" w:rsidRDefault="002D5F4D" w:rsidP="002D5F4D">
      <w:pPr>
        <w:pStyle w:val="BodyText"/>
        <w:spacing w:line="274" w:lineRule="exact"/>
      </w:pPr>
    </w:p>
    <w:p w14:paraId="5574156D" w14:textId="77777777" w:rsidR="002D5F4D" w:rsidRPr="00EC67FF" w:rsidRDefault="002D5F4D" w:rsidP="002D5F4D">
      <w:pPr>
        <w:jc w:val="both"/>
        <w:rPr>
          <w:rFonts w:ascii="Times New Roman" w:hAnsi="Times New Roman" w:cs="Times New Roman"/>
          <w:szCs w:val="24"/>
        </w:rPr>
      </w:pPr>
      <w:r w:rsidRPr="00EC67FF">
        <w:rPr>
          <w:rFonts w:ascii="Times New Roman" w:hAnsi="Times New Roman" w:cs="Times New Roman"/>
          <w:szCs w:val="24"/>
        </w:rPr>
        <w:t>SQL&gt; select * from team where teamID not in(select teamid from match Union select playerId from match);</w:t>
      </w:r>
    </w:p>
    <w:tbl>
      <w:tblPr>
        <w:tblW w:w="979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396"/>
        <w:gridCol w:w="1689"/>
        <w:gridCol w:w="2688"/>
        <w:gridCol w:w="2509"/>
      </w:tblGrid>
      <w:tr w:rsidR="002D5F4D" w:rsidRPr="00EC67FF" w14:paraId="6C22EBC6" w14:textId="77777777" w:rsidTr="00C73321">
        <w:trPr>
          <w:trHeight w:val="63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66EC75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lastRenderedPageBreak/>
              <w:t>TeamID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A39FE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F97EC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3F99F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C2E23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Captain</w:t>
            </w:r>
          </w:p>
        </w:tc>
      </w:tr>
      <w:tr w:rsidR="002D5F4D" w:rsidRPr="00EC67FF" w14:paraId="4B794A7F" w14:textId="77777777" w:rsidTr="00C7332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BBFCE6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VCB01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1C1AB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BID03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FAD36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4E6A1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S.RAJESHKUMAR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08BA0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MANIMARAN</w:t>
            </w:r>
          </w:p>
        </w:tc>
      </w:tr>
      <w:tr w:rsidR="002D5F4D" w:rsidRPr="00EC67FF" w14:paraId="383F00EA" w14:textId="77777777" w:rsidTr="00C7332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2BCE05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MCB01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B4E2A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BID05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26B84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PANTHER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35AA8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SARAVANAN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99F3E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R.SUNILKUMAR</w:t>
            </w:r>
          </w:p>
        </w:tc>
      </w:tr>
      <w:tr w:rsidR="002D5F4D" w:rsidRPr="00EC67FF" w14:paraId="07E82501" w14:textId="77777777" w:rsidTr="00C7332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12E05B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TUCB01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5EA9C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BID06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63D90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THUNDER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47D75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D ALEX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D9132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BARATHI</w:t>
            </w:r>
          </w:p>
        </w:tc>
      </w:tr>
      <w:tr w:rsidR="002D5F4D" w:rsidRPr="00EC67FF" w14:paraId="3ACAB74B" w14:textId="77777777" w:rsidTr="00C7332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E03D59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TICB01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E830F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BID08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69683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KINGS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9050B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D ANAND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34E96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MATHAN</w:t>
            </w:r>
          </w:p>
        </w:tc>
      </w:tr>
    </w:tbl>
    <w:p w14:paraId="0DE69A2E" w14:textId="77777777" w:rsidR="002D5F4D" w:rsidRPr="00EC67FF" w:rsidRDefault="002D5F4D" w:rsidP="002D5F4D">
      <w:pPr>
        <w:jc w:val="both"/>
        <w:rPr>
          <w:rFonts w:ascii="Times New Roman" w:hAnsi="Times New Roman" w:cs="Times New Roman"/>
          <w:szCs w:val="24"/>
        </w:rPr>
      </w:pPr>
    </w:p>
    <w:p w14:paraId="62B599B2" w14:textId="77777777" w:rsidR="002D5F4D" w:rsidRPr="00EC67FF" w:rsidRDefault="002D5F4D" w:rsidP="002D5F4D">
      <w:pPr>
        <w:pStyle w:val="ListParagraph"/>
        <w:widowControl w:val="0"/>
        <w:numPr>
          <w:ilvl w:val="1"/>
          <w:numId w:val="17"/>
        </w:numPr>
        <w:tabs>
          <w:tab w:val="left" w:pos="876"/>
        </w:tabs>
        <w:autoSpaceDE w:val="0"/>
        <w:autoSpaceDN w:val="0"/>
        <w:spacing w:before="4" w:after="0" w:line="275" w:lineRule="exact"/>
        <w:rPr>
          <w:rFonts w:ascii="Times New Roman" w:hAnsi="Times New Roman" w:cs="Times New Roman"/>
          <w:szCs w:val="24"/>
        </w:rPr>
      </w:pPr>
      <w:r w:rsidRPr="00EC67FF">
        <w:rPr>
          <w:rFonts w:ascii="Times New Roman" w:hAnsi="Times New Roman" w:cs="Times New Roman"/>
          <w:szCs w:val="24"/>
        </w:rPr>
        <w:t>To retrieve the teamid, boardid, teamname, and playername for a particular playerid given.</w:t>
      </w:r>
    </w:p>
    <w:p w14:paraId="6BD62A56" w14:textId="77777777" w:rsidR="002D5F4D" w:rsidRPr="00EC67FF" w:rsidRDefault="002D5F4D" w:rsidP="002D5F4D">
      <w:pPr>
        <w:jc w:val="both"/>
        <w:rPr>
          <w:rFonts w:ascii="Times New Roman" w:hAnsi="Times New Roman" w:cs="Times New Roman"/>
          <w:szCs w:val="24"/>
        </w:rPr>
      </w:pPr>
    </w:p>
    <w:p w14:paraId="12231BEF" w14:textId="77777777" w:rsidR="002D5F4D" w:rsidRPr="00EC67FF" w:rsidRDefault="002D5F4D" w:rsidP="002D5F4D">
      <w:pPr>
        <w:jc w:val="both"/>
        <w:rPr>
          <w:rFonts w:ascii="Times New Roman" w:hAnsi="Times New Roman" w:cs="Times New Roman"/>
          <w:szCs w:val="24"/>
        </w:rPr>
      </w:pPr>
      <w:r w:rsidRPr="00EC67FF">
        <w:rPr>
          <w:rFonts w:ascii="Times New Roman" w:hAnsi="Times New Roman" w:cs="Times New Roman"/>
          <w:szCs w:val="24"/>
        </w:rPr>
        <w:t>SQL&gt; SELECT t.teamid, t.boardid, t.name, p.fname FROM team t JOIN player p ON t.teamid = p.teamid WHERE p.playerid = '66';</w:t>
      </w:r>
    </w:p>
    <w:tbl>
      <w:tblPr>
        <w:tblW w:w="945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2290"/>
        <w:gridCol w:w="2769"/>
        <w:gridCol w:w="1970"/>
      </w:tblGrid>
      <w:tr w:rsidR="002D5F4D" w:rsidRPr="00EC67FF" w14:paraId="7229064B" w14:textId="77777777" w:rsidTr="00C73321">
        <w:trPr>
          <w:trHeight w:val="66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F34882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19544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83D14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BE6FB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FName</w:t>
            </w:r>
          </w:p>
        </w:tc>
      </w:tr>
      <w:tr w:rsidR="002D5F4D" w:rsidRPr="00EC67FF" w14:paraId="6F3684E9" w14:textId="77777777" w:rsidTr="00C73321">
        <w:trPr>
          <w:trHeight w:val="64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E366A8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VCB01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5F4CC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BID03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D3809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B89E8" w14:textId="77777777" w:rsidR="002D5F4D" w:rsidRPr="00EC67FF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EC67FF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Ganesh</w:t>
            </w:r>
          </w:p>
        </w:tc>
      </w:tr>
    </w:tbl>
    <w:p w14:paraId="1995D39C" w14:textId="77777777" w:rsidR="002D5F4D" w:rsidRPr="00EC67FF" w:rsidRDefault="002D5F4D" w:rsidP="002D5F4D">
      <w:pPr>
        <w:jc w:val="both"/>
        <w:rPr>
          <w:rFonts w:ascii="Times New Roman" w:hAnsi="Times New Roman" w:cs="Times New Roman"/>
          <w:szCs w:val="24"/>
        </w:rPr>
      </w:pPr>
    </w:p>
    <w:p w14:paraId="23E3CFFB" w14:textId="77777777" w:rsidR="002D5F4D" w:rsidRPr="00EC67FF" w:rsidRDefault="002D5F4D" w:rsidP="002D5F4D">
      <w:pPr>
        <w:rPr>
          <w:rFonts w:ascii="Times New Roman" w:hAnsi="Times New Roman" w:cs="Times New Roman"/>
          <w:b/>
          <w:szCs w:val="24"/>
        </w:rPr>
      </w:pPr>
      <w:r w:rsidRPr="00EC67FF">
        <w:rPr>
          <w:rFonts w:ascii="Times New Roman" w:hAnsi="Times New Roman" w:cs="Times New Roman"/>
          <w:b/>
          <w:szCs w:val="24"/>
        </w:rPr>
        <w:t>Result:</w:t>
      </w:r>
    </w:p>
    <w:p w14:paraId="75AE8E85" w14:textId="77777777" w:rsidR="002D5F4D" w:rsidRPr="00EC67FF" w:rsidRDefault="002D5F4D" w:rsidP="002D5F4D">
      <w:pPr>
        <w:rPr>
          <w:rFonts w:ascii="Times New Roman" w:hAnsi="Times New Roman" w:cs="Times New Roman"/>
          <w:szCs w:val="24"/>
        </w:rPr>
      </w:pPr>
      <w:r w:rsidRPr="00EC67FF">
        <w:rPr>
          <w:rFonts w:ascii="Times New Roman" w:hAnsi="Times New Roman" w:cs="Times New Roman"/>
          <w:szCs w:val="24"/>
        </w:rPr>
        <w:t xml:space="preserve">Thus the query using </w:t>
      </w:r>
      <w:r w:rsidRPr="00EC67FF">
        <w:rPr>
          <w:rFonts w:ascii="Times New Roman" w:hAnsi="Times New Roman" w:cs="Times New Roman"/>
          <w:bCs/>
          <w:szCs w:val="24"/>
        </w:rPr>
        <w:t>Join Queries, equivalent, and/or recursive queries</w:t>
      </w:r>
      <w:r w:rsidRPr="00EC67FF">
        <w:rPr>
          <w:rFonts w:ascii="Times New Roman" w:hAnsi="Times New Roman" w:cs="Times New Roman"/>
          <w:szCs w:val="24"/>
        </w:rPr>
        <w:t xml:space="preserve"> has been done successfully.</w:t>
      </w:r>
    </w:p>
    <w:p w14:paraId="352AC183" w14:textId="77777777" w:rsidR="00CA4A3E" w:rsidRPr="00EC67FF" w:rsidRDefault="00CA4A3E" w:rsidP="00CA4A3E">
      <w:pPr>
        <w:rPr>
          <w:rFonts w:ascii="Times New Roman" w:hAnsi="Times New Roman" w:cs="Times New Roman"/>
          <w:szCs w:val="24"/>
        </w:rPr>
      </w:pPr>
    </w:p>
    <w:p w14:paraId="444E9B34" w14:textId="77777777" w:rsidR="00CA4A3E" w:rsidRPr="00EC67FF" w:rsidRDefault="00CA4A3E" w:rsidP="00CA4A3E">
      <w:pPr>
        <w:rPr>
          <w:rFonts w:ascii="Times New Roman" w:hAnsi="Times New Roman" w:cs="Times New Roman"/>
          <w:szCs w:val="24"/>
        </w:rPr>
      </w:pPr>
    </w:p>
    <w:p w14:paraId="16A4E0DA" w14:textId="77777777" w:rsidR="00CA4A3E" w:rsidRPr="00EC67FF" w:rsidRDefault="00CA4A3E" w:rsidP="00CA4A3E">
      <w:pPr>
        <w:rPr>
          <w:rFonts w:ascii="Times New Roman" w:hAnsi="Times New Roman" w:cs="Times New Roman"/>
          <w:szCs w:val="24"/>
        </w:rPr>
      </w:pPr>
    </w:p>
    <w:p w14:paraId="4E52BF32" w14:textId="77777777" w:rsidR="00CA4A3E" w:rsidRPr="00EC67FF" w:rsidRDefault="00CA4A3E" w:rsidP="00CA4A3E">
      <w:pPr>
        <w:rPr>
          <w:rFonts w:ascii="Times New Roman" w:hAnsi="Times New Roman" w:cs="Times New Roman"/>
          <w:szCs w:val="24"/>
        </w:rPr>
      </w:pPr>
    </w:p>
    <w:p w14:paraId="577DBD40" w14:textId="77777777" w:rsidR="00CA4A3E" w:rsidRPr="00EC67FF" w:rsidRDefault="00CA4A3E" w:rsidP="00CA4A3E">
      <w:pPr>
        <w:rPr>
          <w:rFonts w:ascii="Times New Roman" w:hAnsi="Times New Roman" w:cs="Times New Roman"/>
          <w:szCs w:val="24"/>
        </w:rPr>
      </w:pPr>
    </w:p>
    <w:p w14:paraId="0DD22329" w14:textId="77777777" w:rsidR="00CA4A3E" w:rsidRPr="00EC67FF" w:rsidRDefault="00CA4A3E" w:rsidP="00CA4A3E">
      <w:pPr>
        <w:rPr>
          <w:rFonts w:ascii="Times New Roman" w:hAnsi="Times New Roman" w:cs="Times New Roman"/>
          <w:szCs w:val="24"/>
        </w:rPr>
      </w:pPr>
    </w:p>
    <w:p w14:paraId="519B8661" w14:textId="77777777" w:rsidR="00CA4A3E" w:rsidRPr="00EC67FF" w:rsidRDefault="00CA4A3E" w:rsidP="00CA4A3E">
      <w:pPr>
        <w:rPr>
          <w:rFonts w:ascii="Times New Roman" w:hAnsi="Times New Roman" w:cs="Times New Roman"/>
          <w:szCs w:val="24"/>
        </w:rPr>
      </w:pPr>
    </w:p>
    <w:p w14:paraId="567F10B4" w14:textId="77777777" w:rsidR="00CA4A3E" w:rsidRPr="00EC67FF" w:rsidRDefault="00CA4A3E" w:rsidP="00CA4A3E">
      <w:pPr>
        <w:rPr>
          <w:rFonts w:ascii="Times New Roman" w:hAnsi="Times New Roman" w:cs="Times New Roman"/>
          <w:szCs w:val="24"/>
        </w:rPr>
      </w:pPr>
    </w:p>
    <w:p w14:paraId="63B09E95" w14:textId="77777777" w:rsidR="00CA4A3E" w:rsidRPr="00EC67FF" w:rsidRDefault="00CA4A3E" w:rsidP="00CA4A3E">
      <w:pPr>
        <w:rPr>
          <w:rFonts w:ascii="Times New Roman" w:hAnsi="Times New Roman" w:cs="Times New Roman"/>
          <w:szCs w:val="24"/>
        </w:rPr>
      </w:pPr>
    </w:p>
    <w:p w14:paraId="09C0A821" w14:textId="77777777" w:rsidR="00CA4A3E" w:rsidRPr="00EC67FF" w:rsidRDefault="00CA4A3E" w:rsidP="00CA4A3E">
      <w:pPr>
        <w:rPr>
          <w:rFonts w:ascii="Times New Roman" w:hAnsi="Times New Roman" w:cs="Times New Roman"/>
          <w:szCs w:val="24"/>
        </w:rPr>
      </w:pPr>
    </w:p>
    <w:p w14:paraId="3EFE9FFA" w14:textId="77777777" w:rsidR="00CA4A3E" w:rsidRPr="00EC67FF" w:rsidRDefault="00CA4A3E" w:rsidP="00CA4A3E">
      <w:pPr>
        <w:rPr>
          <w:rFonts w:ascii="Times New Roman" w:hAnsi="Times New Roman" w:cs="Times New Roman"/>
          <w:szCs w:val="24"/>
        </w:rPr>
      </w:pPr>
    </w:p>
    <w:p w14:paraId="494C172E" w14:textId="77777777" w:rsidR="00CA4A3E" w:rsidRPr="00EC67FF" w:rsidRDefault="00CA4A3E" w:rsidP="00CA4A3E">
      <w:pPr>
        <w:rPr>
          <w:rFonts w:ascii="Times New Roman" w:hAnsi="Times New Roman" w:cs="Times New Roman"/>
          <w:szCs w:val="24"/>
        </w:rPr>
      </w:pPr>
    </w:p>
    <w:p w14:paraId="072225FE" w14:textId="77777777" w:rsidR="00CA4A3E" w:rsidRPr="00EC67FF" w:rsidRDefault="00CA4A3E" w:rsidP="00CA4A3E">
      <w:pPr>
        <w:rPr>
          <w:rFonts w:ascii="Times New Roman" w:hAnsi="Times New Roman" w:cs="Times New Roman"/>
          <w:szCs w:val="24"/>
        </w:rPr>
      </w:pPr>
    </w:p>
    <w:p w14:paraId="4418326D" w14:textId="77777777" w:rsidR="00CA4A3E" w:rsidRPr="00EC67FF" w:rsidRDefault="00CA4A3E" w:rsidP="00CA4A3E">
      <w:pPr>
        <w:rPr>
          <w:rFonts w:ascii="Times New Roman" w:hAnsi="Times New Roman" w:cs="Times New Roman"/>
          <w:szCs w:val="24"/>
        </w:rPr>
      </w:pPr>
    </w:p>
    <w:p w14:paraId="6F535F6E" w14:textId="77777777" w:rsidR="00CA4A3E" w:rsidRPr="00EC67FF" w:rsidRDefault="00CA4A3E" w:rsidP="00CA4A3E">
      <w:pPr>
        <w:rPr>
          <w:rFonts w:ascii="Times New Roman" w:hAnsi="Times New Roman" w:cs="Times New Roman"/>
          <w:szCs w:val="24"/>
        </w:rPr>
      </w:pPr>
    </w:p>
    <w:p w14:paraId="6C80E503" w14:textId="77777777" w:rsidR="00CA4A3E" w:rsidRPr="00EC67FF" w:rsidRDefault="00CA4A3E" w:rsidP="00CA4A3E">
      <w:pPr>
        <w:rPr>
          <w:rFonts w:ascii="Times New Roman" w:hAnsi="Times New Roman" w:cs="Times New Roman"/>
          <w:szCs w:val="24"/>
        </w:rPr>
      </w:pPr>
      <w:r w:rsidRPr="00EC67FF">
        <w:rPr>
          <w:rFonts w:ascii="Times New Roman" w:hAnsi="Times New Roman" w:cs="Times New Roman"/>
          <w:szCs w:val="24"/>
        </w:rPr>
        <w:t>Result:</w:t>
      </w:r>
    </w:p>
    <w:p w14:paraId="27DE8D37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  <w:r w:rsidRPr="00EC67FF">
        <w:rPr>
          <w:rFonts w:ascii="Times New Roman" w:hAnsi="Times New Roman" w:cs="Times New Roman"/>
          <w:szCs w:val="24"/>
        </w:rPr>
        <w:t>Thus the query using joins and writing subqueries has been done successfully.</w:t>
      </w:r>
    </w:p>
    <w:p w14:paraId="2183E836" w14:textId="77777777" w:rsidR="00B831C4" w:rsidRDefault="00B831C4" w:rsidP="00CA4A3E">
      <w:pPr>
        <w:jc w:val="center"/>
      </w:pPr>
    </w:p>
    <w:sectPr w:rsidR="00B831C4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E33100" w14:textId="77777777" w:rsidR="008D7FCC" w:rsidRDefault="008D7FCC">
      <w:pPr>
        <w:spacing w:line="240" w:lineRule="auto"/>
      </w:pPr>
      <w:r>
        <w:separator/>
      </w:r>
    </w:p>
  </w:endnote>
  <w:endnote w:type="continuationSeparator" w:id="0">
    <w:p w14:paraId="5EE48B90" w14:textId="77777777" w:rsidR="008D7FCC" w:rsidRDefault="008D7F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D7AF6" w14:textId="77777777" w:rsidR="00B831C4" w:rsidRDefault="00EC67FF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E54802" wp14:editId="7508210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Rectangle 247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35A702" w14:textId="77777777" w:rsidR="008D7FCC" w:rsidRDefault="008D7FCC">
      <w:pPr>
        <w:spacing w:after="0"/>
      </w:pPr>
      <w:r>
        <w:separator/>
      </w:r>
    </w:p>
  </w:footnote>
  <w:footnote w:type="continuationSeparator" w:id="0">
    <w:p w14:paraId="6F163D1D" w14:textId="77777777" w:rsidR="008D7FCC" w:rsidRDefault="008D7FC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3B14BD"/>
    <w:multiLevelType w:val="multilevel"/>
    <w:tmpl w:val="7BF630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8" w:hanging="1800"/>
      </w:pPr>
      <w:rPr>
        <w:rFonts w:hint="default"/>
      </w:rPr>
    </w:lvl>
  </w:abstractNum>
  <w:abstractNum w:abstractNumId="7" w15:restartNumberingAfterBreak="0">
    <w:nsid w:val="07337250"/>
    <w:multiLevelType w:val="hybridMultilevel"/>
    <w:tmpl w:val="F3E08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E4759D"/>
    <w:multiLevelType w:val="hybridMultilevel"/>
    <w:tmpl w:val="C52248B0"/>
    <w:lvl w:ilvl="0" w:tplc="C81A3CF6">
      <w:start w:val="1"/>
      <w:numFmt w:val="decimal"/>
      <w:lvlText w:val="%1."/>
      <w:lvlJc w:val="left"/>
      <w:pPr>
        <w:ind w:left="109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240ACB"/>
    <w:multiLevelType w:val="multilevel"/>
    <w:tmpl w:val="8D5ECD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B914CE5"/>
    <w:multiLevelType w:val="multilevel"/>
    <w:tmpl w:val="1B914CE5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D6929"/>
    <w:multiLevelType w:val="multilevel"/>
    <w:tmpl w:val="187A3E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CB81518"/>
    <w:multiLevelType w:val="hybridMultilevel"/>
    <w:tmpl w:val="DEC2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344A0"/>
    <w:multiLevelType w:val="multilevel"/>
    <w:tmpl w:val="022007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8084F0D"/>
    <w:multiLevelType w:val="multilevel"/>
    <w:tmpl w:val="C51682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DFE682D"/>
    <w:multiLevelType w:val="multilevel"/>
    <w:tmpl w:val="6DFE682D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B51892"/>
    <w:multiLevelType w:val="multilevel"/>
    <w:tmpl w:val="74B51892"/>
    <w:lvl w:ilvl="0">
      <w:start w:val="1"/>
      <w:numFmt w:val="decimal"/>
      <w:lvlText w:val="%1."/>
      <w:lvlJc w:val="left"/>
      <w:pPr>
        <w:ind w:left="586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31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02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3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4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5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6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7" w:hanging="240"/>
      </w:pPr>
      <w:rPr>
        <w:rFonts w:hint="default"/>
        <w:lang w:val="en-US" w:eastAsia="en-US" w:bidi="ar-SA"/>
      </w:rPr>
    </w:lvl>
  </w:abstractNum>
  <w:num w:numId="1" w16cid:durableId="1024332811">
    <w:abstractNumId w:val="5"/>
  </w:num>
  <w:num w:numId="2" w16cid:durableId="384376646">
    <w:abstractNumId w:val="3"/>
  </w:num>
  <w:num w:numId="3" w16cid:durableId="605112172">
    <w:abstractNumId w:val="2"/>
  </w:num>
  <w:num w:numId="4" w16cid:durableId="425425803">
    <w:abstractNumId w:val="4"/>
  </w:num>
  <w:num w:numId="5" w16cid:durableId="866989870">
    <w:abstractNumId w:val="1"/>
  </w:num>
  <w:num w:numId="6" w16cid:durableId="907619219">
    <w:abstractNumId w:val="0"/>
  </w:num>
  <w:num w:numId="7" w16cid:durableId="261189029">
    <w:abstractNumId w:val="16"/>
  </w:num>
  <w:num w:numId="8" w16cid:durableId="1436559041">
    <w:abstractNumId w:val="10"/>
  </w:num>
  <w:num w:numId="9" w16cid:durableId="2000499734">
    <w:abstractNumId w:val="15"/>
  </w:num>
  <w:num w:numId="10" w16cid:durableId="851724120">
    <w:abstractNumId w:val="7"/>
  </w:num>
  <w:num w:numId="11" w16cid:durableId="135344716">
    <w:abstractNumId w:val="12"/>
  </w:num>
  <w:num w:numId="12" w16cid:durableId="1029256311">
    <w:abstractNumId w:val="8"/>
  </w:num>
  <w:num w:numId="13" w16cid:durableId="1943950186">
    <w:abstractNumId w:val="11"/>
  </w:num>
  <w:num w:numId="14" w16cid:durableId="944649998">
    <w:abstractNumId w:val="9"/>
  </w:num>
  <w:num w:numId="15" w16cid:durableId="1704788834">
    <w:abstractNumId w:val="6"/>
  </w:num>
  <w:num w:numId="16" w16cid:durableId="906915462">
    <w:abstractNumId w:val="14"/>
  </w:num>
  <w:num w:numId="17" w16cid:durableId="10771722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2E0"/>
    <w:rsid w:val="0008342E"/>
    <w:rsid w:val="00121C8C"/>
    <w:rsid w:val="0015074B"/>
    <w:rsid w:val="00163AFF"/>
    <w:rsid w:val="00176D2D"/>
    <w:rsid w:val="00264DE1"/>
    <w:rsid w:val="0029639D"/>
    <w:rsid w:val="002D5F4D"/>
    <w:rsid w:val="002E00A0"/>
    <w:rsid w:val="002E6DF9"/>
    <w:rsid w:val="00326F90"/>
    <w:rsid w:val="00376C1E"/>
    <w:rsid w:val="00396403"/>
    <w:rsid w:val="003D2FFC"/>
    <w:rsid w:val="004303F9"/>
    <w:rsid w:val="004565D5"/>
    <w:rsid w:val="004F37FD"/>
    <w:rsid w:val="00515698"/>
    <w:rsid w:val="00522E79"/>
    <w:rsid w:val="00526AE2"/>
    <w:rsid w:val="00565A0B"/>
    <w:rsid w:val="006335F1"/>
    <w:rsid w:val="006411F2"/>
    <w:rsid w:val="0066337F"/>
    <w:rsid w:val="006C335B"/>
    <w:rsid w:val="006E2835"/>
    <w:rsid w:val="006F1245"/>
    <w:rsid w:val="00727977"/>
    <w:rsid w:val="007B7D2A"/>
    <w:rsid w:val="008262CD"/>
    <w:rsid w:val="00826549"/>
    <w:rsid w:val="008A4592"/>
    <w:rsid w:val="008C271D"/>
    <w:rsid w:val="008D7FCC"/>
    <w:rsid w:val="00900277"/>
    <w:rsid w:val="00925FC8"/>
    <w:rsid w:val="009909C3"/>
    <w:rsid w:val="009B77E4"/>
    <w:rsid w:val="00A24B9C"/>
    <w:rsid w:val="00AA1D8D"/>
    <w:rsid w:val="00AD2B4F"/>
    <w:rsid w:val="00B47730"/>
    <w:rsid w:val="00B55417"/>
    <w:rsid w:val="00B63308"/>
    <w:rsid w:val="00B831C4"/>
    <w:rsid w:val="00BB70CC"/>
    <w:rsid w:val="00BB738A"/>
    <w:rsid w:val="00BE2CB4"/>
    <w:rsid w:val="00C03072"/>
    <w:rsid w:val="00C24503"/>
    <w:rsid w:val="00C35FB5"/>
    <w:rsid w:val="00C666A9"/>
    <w:rsid w:val="00CA4A3E"/>
    <w:rsid w:val="00CB0664"/>
    <w:rsid w:val="00CC6BF4"/>
    <w:rsid w:val="00DB6A2D"/>
    <w:rsid w:val="00DD1E60"/>
    <w:rsid w:val="00DD7637"/>
    <w:rsid w:val="00E05A05"/>
    <w:rsid w:val="00E42476"/>
    <w:rsid w:val="00EC67FF"/>
    <w:rsid w:val="00F41827"/>
    <w:rsid w:val="00F537B4"/>
    <w:rsid w:val="00F53A03"/>
    <w:rsid w:val="00F77DBA"/>
    <w:rsid w:val="00FC693F"/>
    <w:rsid w:val="00FC7204"/>
    <w:rsid w:val="00FD7D44"/>
    <w:rsid w:val="00FF5C89"/>
    <w:rsid w:val="42E559C6"/>
    <w:rsid w:val="44E4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2C6D53B"/>
  <w14:defaultImageDpi w14:val="300"/>
  <w15:docId w15:val="{A71694AD-51C4-408A-9B5A-EB3E777F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/>
    <w:lsdException w:name="Medium Shading 1 Accent 2" w:uiPriority="63" w:qFormat="1"/>
    <w:lsdException w:name="Medium Shading 2 Accent 2" w:uiPriority="64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/>
    <w:lsdException w:name="Medium Grid 1 Accent 3" w:uiPriority="67"/>
    <w:lsdException w:name="Medium Grid 2 Accent 3" w:uiPriority="68" w:qFormat="1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ListParagraphChar">
    <w:name w:val="List Paragraph Char"/>
    <w:link w:val="ListParagraph"/>
    <w:uiPriority w:val="34"/>
    <w:qFormat/>
    <w:locked/>
    <w:rsid w:val="0066337F"/>
    <w:rPr>
      <w:sz w:val="24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qFormat/>
    <w:rsid w:val="000834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898</Words>
  <Characters>5120</Characters>
  <Application>Microsoft Office Word</Application>
  <DocSecurity>4</DocSecurity>
  <Lines>42</Lines>
  <Paragraphs>12</Paragraphs>
  <ScaleCrop>false</ScaleCrop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Harish Bandla</cp:lastModifiedBy>
  <cp:revision>2</cp:revision>
  <cp:lastPrinted>2025-10-15T00:45:00Z</cp:lastPrinted>
  <dcterms:created xsi:type="dcterms:W3CDTF">2025-10-31T20:02:00Z</dcterms:created>
  <dcterms:modified xsi:type="dcterms:W3CDTF">2025-10-31T20:02:00Z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3F65194159E04E6BB01DDAC5CA6468D1_13</vt:lpwstr>
  </property>
</Properties>
</file>