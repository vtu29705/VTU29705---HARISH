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832DEB" w:rsidRDefault="00832DE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832DEB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832DEB" w:rsidRDefault="00832DE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832DEB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DEB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832DEB" w:rsidRDefault="00832DEB">
      <w:pPr>
        <w:spacing w:after="0"/>
        <w:jc w:val="center"/>
        <w:rPr>
          <w:rFonts w:ascii="Times New Roman" w:hAnsi="Times New Roman"/>
          <w:b/>
          <w:szCs w:val="24"/>
        </w:rPr>
      </w:pPr>
      <w:r w:rsidRPr="00832DEB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DEB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832DEB" w:rsidRDefault="00832DEB">
      <w:pPr>
        <w:spacing w:after="0" w:line="240" w:lineRule="auto"/>
        <w:jc w:val="center"/>
      </w:pPr>
      <w:r w:rsidRPr="00832DEB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832DEB" w:rsidRDefault="00832DEB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832DEB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832DE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832DE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832DEB" w:rsidRDefault="00B831C4"/>
    <w:p w14:paraId="3800AB21" w14:textId="77777777" w:rsidR="00B831C4" w:rsidRPr="00832DEB" w:rsidRDefault="00832DEB">
      <w:pPr>
        <w:jc w:val="center"/>
      </w:pPr>
      <w:r w:rsidRPr="00832DEB">
        <w:t>Academic Year: 2025–2026</w:t>
      </w:r>
    </w:p>
    <w:p w14:paraId="0CB1D686" w14:textId="77777777" w:rsidR="00B831C4" w:rsidRPr="00832DEB" w:rsidRDefault="00832DEB">
      <w:pPr>
        <w:jc w:val="center"/>
      </w:pPr>
      <w:r w:rsidRPr="00832DEB">
        <w:t>SUMMER SEMESTER - SS2526</w:t>
      </w:r>
    </w:p>
    <w:p w14:paraId="1D7F9BBD" w14:textId="77777777" w:rsidR="00B831C4" w:rsidRPr="00832DEB" w:rsidRDefault="00832DEB">
      <w:r w:rsidRPr="00832DEB">
        <w:br/>
        <w:t>Course Code</w:t>
      </w:r>
      <w:r w:rsidRPr="00832DEB">
        <w:tab/>
        <w:t>: 10211CS207</w:t>
      </w:r>
    </w:p>
    <w:p w14:paraId="438658F5" w14:textId="77777777" w:rsidR="00B831C4" w:rsidRPr="00832DEB" w:rsidRDefault="00832DEB">
      <w:r w:rsidRPr="00832DEB">
        <w:t>Course Name</w:t>
      </w:r>
      <w:r w:rsidRPr="00832DEB">
        <w:tab/>
        <w:t>: Database Management Systems</w:t>
      </w:r>
    </w:p>
    <w:p w14:paraId="140F8ACB" w14:textId="77FB392C" w:rsidR="00B831C4" w:rsidRPr="00832DEB" w:rsidRDefault="00832DEB">
      <w:r w:rsidRPr="00832DEB">
        <w:t>Slot No</w:t>
      </w:r>
      <w:r w:rsidRPr="00832DEB">
        <w:tab/>
        <w:t>:  S</w:t>
      </w:r>
      <w:r w:rsidR="005941CF" w:rsidRPr="00832DEB">
        <w:t>4</w:t>
      </w:r>
      <w:r w:rsidRPr="00832DEB">
        <w:t>L</w:t>
      </w:r>
      <w:r w:rsidR="005941CF" w:rsidRPr="00832DEB">
        <w:t>5</w:t>
      </w:r>
      <w:r w:rsidRPr="00832DEB">
        <w:br/>
      </w:r>
    </w:p>
    <w:p w14:paraId="334C54C7" w14:textId="1BBED859" w:rsidR="00B831C4" w:rsidRPr="00832DEB" w:rsidRDefault="00832DEB">
      <w:pPr>
        <w:pStyle w:val="Title"/>
      </w:pPr>
      <w:r w:rsidRPr="00832DEB">
        <w:t xml:space="preserve">DBMS TASK - </w:t>
      </w:r>
      <w:r w:rsidR="009B73C4" w:rsidRPr="00832DEB">
        <w:t>6</w:t>
      </w:r>
      <w:r w:rsidRPr="00832DEB">
        <w:t xml:space="preserve"> REPORT</w:t>
      </w:r>
    </w:p>
    <w:p w14:paraId="3AFC1F2F" w14:textId="304B0B97" w:rsidR="009B73C4" w:rsidRPr="00832DEB" w:rsidRDefault="00832DEB" w:rsidP="009B73C4">
      <w:pPr>
        <w:ind w:right="117"/>
        <w:rPr>
          <w:rFonts w:ascii="Times New Roman" w:hAnsi="Times New Roman" w:cs="Times New Roman"/>
          <w:bCs/>
          <w:szCs w:val="24"/>
        </w:rPr>
      </w:pPr>
      <w:r w:rsidRPr="00832DEB">
        <w:rPr>
          <w:sz w:val="28"/>
          <w:szCs w:val="24"/>
        </w:rPr>
        <w:t>Title</w:t>
      </w:r>
      <w:r w:rsidR="009B73C4" w:rsidRPr="00832DEB">
        <w:rPr>
          <w:sz w:val="28"/>
          <w:szCs w:val="24"/>
        </w:rPr>
        <w:t>:</w:t>
      </w:r>
      <w:r w:rsidR="006335F1" w:rsidRPr="00832DEB">
        <w:rPr>
          <w:rFonts w:ascii="Times New Roman" w:hAnsi="Times New Roman" w:cs="Times New Roman"/>
          <w:b/>
          <w:bCs/>
          <w:szCs w:val="24"/>
        </w:rPr>
        <w:t xml:space="preserve"> </w:t>
      </w:r>
      <w:r w:rsidR="009B73C4" w:rsidRPr="00832DEB">
        <w:rPr>
          <w:rFonts w:ascii="Times New Roman" w:hAnsi="Times New Roman" w:cs="Times New Roman"/>
          <w:bCs/>
          <w:szCs w:val="24"/>
        </w:rPr>
        <w:t>Procedures,</w:t>
      </w:r>
      <w:r w:rsidR="009B73C4" w:rsidRPr="00832DEB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9B73C4" w:rsidRPr="00832DEB">
        <w:rPr>
          <w:rFonts w:ascii="Times New Roman" w:hAnsi="Times New Roman" w:cs="Times New Roman"/>
          <w:bCs/>
          <w:szCs w:val="24"/>
        </w:rPr>
        <w:t>Function</w:t>
      </w:r>
      <w:r w:rsidR="009B73C4" w:rsidRPr="00832DEB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="009B73C4" w:rsidRPr="00832DEB">
        <w:rPr>
          <w:rFonts w:ascii="Times New Roman" w:hAnsi="Times New Roman" w:cs="Times New Roman"/>
          <w:bCs/>
          <w:szCs w:val="24"/>
        </w:rPr>
        <w:t>and Loops</w:t>
      </w:r>
    </w:p>
    <w:p w14:paraId="125D37A1" w14:textId="75451D0C" w:rsidR="00B831C4" w:rsidRPr="00832DEB" w:rsidRDefault="00B831C4"/>
    <w:p w14:paraId="1D2BCD18" w14:textId="77777777" w:rsidR="00B831C4" w:rsidRPr="00832DEB" w:rsidRDefault="00832DEB">
      <w:r w:rsidRPr="00832DEB">
        <w:t>Submitted by:</w:t>
      </w:r>
      <w:r w:rsidRPr="00832DE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832DEB" w14:paraId="6E089F1F" w14:textId="77777777">
        <w:tc>
          <w:tcPr>
            <w:tcW w:w="1353" w:type="dxa"/>
          </w:tcPr>
          <w:p w14:paraId="3467CEA3" w14:textId="77777777" w:rsidR="00B831C4" w:rsidRPr="00832DEB" w:rsidRDefault="00832DEB">
            <w:pPr>
              <w:spacing w:after="0" w:line="240" w:lineRule="auto"/>
              <w:jc w:val="center"/>
              <w:rPr>
                <w:b/>
                <w:bCs/>
              </w:rPr>
            </w:pPr>
            <w:r w:rsidRPr="00832DEB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832DEB" w:rsidRDefault="00832DEB">
            <w:pPr>
              <w:spacing w:after="0" w:line="240" w:lineRule="auto"/>
              <w:jc w:val="center"/>
              <w:rPr>
                <w:b/>
                <w:bCs/>
              </w:rPr>
            </w:pPr>
            <w:r w:rsidRPr="00832DEB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832DEB" w:rsidRDefault="00832DEB">
            <w:pPr>
              <w:spacing w:after="0" w:line="240" w:lineRule="auto"/>
              <w:jc w:val="center"/>
              <w:rPr>
                <w:b/>
                <w:bCs/>
              </w:rPr>
            </w:pPr>
            <w:r w:rsidRPr="00832DEB">
              <w:rPr>
                <w:b/>
                <w:bCs/>
              </w:rPr>
              <w:t>STUDENT NAME</w:t>
            </w:r>
          </w:p>
        </w:tc>
      </w:tr>
      <w:tr w:rsidR="00B831C4" w:rsidRPr="00832DEB" w14:paraId="2DE3EF44" w14:textId="77777777">
        <w:tc>
          <w:tcPr>
            <w:tcW w:w="1353" w:type="dxa"/>
            <w:vAlign w:val="bottom"/>
          </w:tcPr>
          <w:p w14:paraId="5BCD6B29" w14:textId="2E6EC5FC" w:rsidR="00B831C4" w:rsidRPr="00832DEB" w:rsidRDefault="00832DEB">
            <w:pPr>
              <w:spacing w:after="0" w:line="240" w:lineRule="auto"/>
            </w:pPr>
            <w:r w:rsidRPr="00832DEB">
              <w:t>VTU29</w:t>
            </w:r>
            <w:r>
              <w:t>705</w:t>
            </w:r>
          </w:p>
        </w:tc>
        <w:tc>
          <w:tcPr>
            <w:tcW w:w="2468" w:type="dxa"/>
            <w:vAlign w:val="bottom"/>
          </w:tcPr>
          <w:p w14:paraId="7294EA52" w14:textId="764BF82E" w:rsidR="00B831C4" w:rsidRPr="00832DEB" w:rsidRDefault="00832DEB">
            <w:pPr>
              <w:spacing w:after="0" w:line="240" w:lineRule="auto"/>
            </w:pPr>
            <w:r w:rsidRPr="00832DEB">
              <w:t>24UECS</w:t>
            </w:r>
            <w:r>
              <w:t>0028</w:t>
            </w:r>
          </w:p>
        </w:tc>
        <w:tc>
          <w:tcPr>
            <w:tcW w:w="4809" w:type="dxa"/>
            <w:vAlign w:val="bottom"/>
          </w:tcPr>
          <w:p w14:paraId="55EE313E" w14:textId="60779CF3" w:rsidR="00B831C4" w:rsidRPr="00832DEB" w:rsidRDefault="00832DEB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832DEB" w:rsidRDefault="00832DEB">
      <w:r w:rsidRPr="00832DEB">
        <w:br/>
      </w:r>
    </w:p>
    <w:p w14:paraId="7CAE22F4" w14:textId="77777777" w:rsidR="00B831C4" w:rsidRPr="00832DEB" w:rsidRDefault="00B831C4"/>
    <w:p w14:paraId="3F7FD4BD" w14:textId="77777777" w:rsidR="00B831C4" w:rsidRPr="00832DEB" w:rsidRDefault="00B831C4"/>
    <w:p w14:paraId="2611384B" w14:textId="77777777" w:rsidR="00B831C4" w:rsidRPr="00832DEB" w:rsidRDefault="00B831C4"/>
    <w:p w14:paraId="7DA962B8" w14:textId="77777777" w:rsidR="00B831C4" w:rsidRPr="00832DEB" w:rsidRDefault="00B831C4"/>
    <w:p w14:paraId="663D2600" w14:textId="77777777" w:rsidR="00B831C4" w:rsidRPr="00832DEB" w:rsidRDefault="00B831C4"/>
    <w:p w14:paraId="52E7C343" w14:textId="77777777" w:rsidR="00B831C4" w:rsidRPr="00832DEB" w:rsidRDefault="00B831C4"/>
    <w:p w14:paraId="203AC572" w14:textId="77777777" w:rsidR="00B831C4" w:rsidRPr="00832DEB" w:rsidRDefault="00B831C4"/>
    <w:p w14:paraId="2D143EE1" w14:textId="77777777" w:rsidR="000257EE" w:rsidRPr="00832DEB" w:rsidRDefault="000257EE" w:rsidP="000257EE">
      <w:pPr>
        <w:ind w:left="1440" w:right="117" w:firstLine="720"/>
        <w:rPr>
          <w:rFonts w:ascii="Times New Roman" w:hAnsi="Times New Roman" w:cs="Times New Roman"/>
          <w:bCs/>
          <w:szCs w:val="24"/>
        </w:rPr>
      </w:pPr>
      <w:r w:rsidRPr="00832DEB">
        <w:rPr>
          <w:rFonts w:ascii="Times New Roman" w:hAnsi="Times New Roman" w:cs="Times New Roman"/>
          <w:bCs/>
          <w:szCs w:val="24"/>
        </w:rPr>
        <w:t>Procedures,</w:t>
      </w:r>
      <w:r w:rsidRPr="00832DEB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Pr="00832DEB">
        <w:rPr>
          <w:rFonts w:ascii="Times New Roman" w:hAnsi="Times New Roman" w:cs="Times New Roman"/>
          <w:bCs/>
          <w:szCs w:val="24"/>
        </w:rPr>
        <w:t>Function</w:t>
      </w:r>
      <w:r w:rsidRPr="00832DEB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Pr="00832DEB">
        <w:rPr>
          <w:rFonts w:ascii="Times New Roman" w:hAnsi="Times New Roman" w:cs="Times New Roman"/>
          <w:bCs/>
          <w:szCs w:val="24"/>
        </w:rPr>
        <w:t>and Loops</w:t>
      </w:r>
    </w:p>
    <w:p w14:paraId="637FCF31" w14:textId="77777777" w:rsidR="002D5F4D" w:rsidRPr="00832DEB" w:rsidRDefault="002D5F4D" w:rsidP="002D5F4D">
      <w:pPr>
        <w:pStyle w:val="BodyText"/>
        <w:ind w:left="541"/>
        <w:rPr>
          <w:bCs/>
        </w:rPr>
      </w:pPr>
    </w:p>
    <w:p w14:paraId="1D4E768B" w14:textId="77777777" w:rsidR="00C57F10" w:rsidRPr="00832DEB" w:rsidRDefault="00C57F10" w:rsidP="00C57F10">
      <w:pPr>
        <w:pStyle w:val="BodyText"/>
        <w:spacing w:line="244" w:lineRule="auto"/>
      </w:pPr>
      <w:r w:rsidRPr="00832DEB">
        <w:rPr>
          <w:b/>
        </w:rPr>
        <w:t xml:space="preserve">Aim: </w:t>
      </w:r>
      <w:r w:rsidRPr="00832DEB">
        <w:t>To write a programming</w:t>
      </w:r>
      <w:r w:rsidRPr="00832DEB">
        <w:rPr>
          <w:spacing w:val="6"/>
        </w:rPr>
        <w:t xml:space="preserve"> </w:t>
      </w:r>
      <w:r w:rsidRPr="00832DEB">
        <w:t>using</w:t>
      </w:r>
      <w:r w:rsidRPr="00832DEB">
        <w:rPr>
          <w:spacing w:val="6"/>
        </w:rPr>
        <w:t xml:space="preserve"> </w:t>
      </w:r>
      <w:r w:rsidRPr="00832DEB">
        <w:t>PL/SQL</w:t>
      </w:r>
      <w:r w:rsidRPr="00832DEB">
        <w:rPr>
          <w:spacing w:val="6"/>
        </w:rPr>
        <w:t xml:space="preserve"> </w:t>
      </w:r>
      <w:r w:rsidRPr="00832DEB">
        <w:t>Procedures,</w:t>
      </w:r>
      <w:r w:rsidRPr="00832DEB">
        <w:rPr>
          <w:spacing w:val="6"/>
        </w:rPr>
        <w:t xml:space="preserve"> </w:t>
      </w:r>
      <w:r w:rsidRPr="00832DEB">
        <w:t>Functions</w:t>
      </w:r>
      <w:r w:rsidRPr="00832DEB">
        <w:rPr>
          <w:spacing w:val="14"/>
        </w:rPr>
        <w:t xml:space="preserve"> </w:t>
      </w:r>
      <w:r w:rsidRPr="00832DEB">
        <w:t>and</w:t>
      </w:r>
      <w:r w:rsidRPr="00832DEB">
        <w:rPr>
          <w:spacing w:val="6"/>
        </w:rPr>
        <w:t xml:space="preserve"> </w:t>
      </w:r>
      <w:r w:rsidRPr="00832DEB">
        <w:t>loops</w:t>
      </w:r>
      <w:r w:rsidRPr="00832DEB">
        <w:rPr>
          <w:spacing w:val="8"/>
        </w:rPr>
        <w:t xml:space="preserve"> </w:t>
      </w:r>
      <w:r w:rsidRPr="00832DEB">
        <w:t>on</w:t>
      </w:r>
      <w:r w:rsidRPr="00832DEB">
        <w:rPr>
          <w:spacing w:val="7"/>
        </w:rPr>
        <w:t xml:space="preserve"> </w:t>
      </w:r>
      <w:r w:rsidRPr="00832DEB">
        <w:t>Number</w:t>
      </w:r>
      <w:r w:rsidRPr="00832DEB">
        <w:rPr>
          <w:spacing w:val="6"/>
        </w:rPr>
        <w:t xml:space="preserve"> </w:t>
      </w:r>
      <w:r w:rsidRPr="00832DEB">
        <w:t>theory</w:t>
      </w:r>
      <w:r w:rsidRPr="00832DEB">
        <w:rPr>
          <w:spacing w:val="12"/>
        </w:rPr>
        <w:t xml:space="preserve"> </w:t>
      </w:r>
      <w:r w:rsidRPr="00832DEB">
        <w:t>and</w:t>
      </w:r>
      <w:r w:rsidRPr="00832DEB">
        <w:rPr>
          <w:spacing w:val="15"/>
        </w:rPr>
        <w:t xml:space="preserve"> </w:t>
      </w:r>
      <w:r w:rsidRPr="00832DEB">
        <w:t>business</w:t>
      </w:r>
      <w:r w:rsidRPr="00832DEB">
        <w:rPr>
          <w:spacing w:val="-57"/>
        </w:rPr>
        <w:t xml:space="preserve"> </w:t>
      </w:r>
      <w:r w:rsidRPr="00832DEB">
        <w:t>scenarios like.</w:t>
      </w:r>
    </w:p>
    <w:p w14:paraId="66266A9E" w14:textId="77777777" w:rsidR="00C57F10" w:rsidRPr="00832DEB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6AD50B1C" w14:textId="77777777" w:rsidR="00C57F10" w:rsidRPr="00832DEB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0A18179A" w14:textId="77777777" w:rsidR="00C57F10" w:rsidRPr="00832DEB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594E2E1C" w14:textId="77777777" w:rsidR="00C57F10" w:rsidRPr="00832DEB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274BC6BC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2113D69E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111D2758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>DECLARE</w:t>
      </w:r>
    </w:p>
    <w:p w14:paraId="267B1A6F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total_age NUMBER := 0;</w:t>
      </w:r>
    </w:p>
    <w:p w14:paraId="5BB1E864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num_players NUMBER := 0;</w:t>
      </w:r>
    </w:p>
    <w:p w14:paraId="532D3CE3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avg_age NUMBER := 0;</w:t>
      </w:r>
    </w:p>
    <w:p w14:paraId="0985B446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>BEGIN</w:t>
      </w:r>
    </w:p>
    <w:p w14:paraId="696192CE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-- Using a cursor to loop through all players</w:t>
      </w:r>
    </w:p>
    <w:p w14:paraId="5F49DD93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FOR player_rec IN (SELECT Age FROM Player) LOOP</w:t>
      </w:r>
    </w:p>
    <w:p w14:paraId="2FC62A18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    total_age := total_age + player_rec.Age; -- Summing up the ages</w:t>
      </w:r>
    </w:p>
    <w:p w14:paraId="60499E74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    num_players := num_players + 1; -- Counting the number of players</w:t>
      </w:r>
    </w:p>
    <w:p w14:paraId="0350A9C7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END LOOP;</w:t>
      </w:r>
    </w:p>
    <w:p w14:paraId="488DDE68" w14:textId="77777777" w:rsidR="00C57F10" w:rsidRPr="00832DEB" w:rsidRDefault="00C57F10" w:rsidP="00C57F10">
      <w:pPr>
        <w:pStyle w:val="BodyText"/>
        <w:spacing w:line="273" w:lineRule="exact"/>
        <w:ind w:left="900"/>
      </w:pPr>
    </w:p>
    <w:p w14:paraId="059A0E95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-- Calculating the average age</w:t>
      </w:r>
    </w:p>
    <w:p w14:paraId="022E2999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IF num_players &gt; 0 THEN</w:t>
      </w:r>
    </w:p>
    <w:p w14:paraId="3FFE804A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    avg_age := total_age / num_players;</w:t>
      </w:r>
    </w:p>
    <w:p w14:paraId="218C6915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END IF;</w:t>
      </w:r>
    </w:p>
    <w:p w14:paraId="22A81F13" w14:textId="77777777" w:rsidR="00C57F10" w:rsidRPr="00832DEB" w:rsidRDefault="00C57F10" w:rsidP="00C57F10">
      <w:pPr>
        <w:pStyle w:val="BodyText"/>
        <w:spacing w:line="273" w:lineRule="exact"/>
        <w:ind w:left="900"/>
      </w:pPr>
    </w:p>
    <w:p w14:paraId="26BCEA94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-- Displaying the result</w:t>
      </w:r>
    </w:p>
    <w:p w14:paraId="387FFEF7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DBMS_OUTPUT.PUT_LINE('Total Players: ' || num_players);</w:t>
      </w:r>
    </w:p>
    <w:p w14:paraId="21652359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lastRenderedPageBreak/>
        <w:t xml:space="preserve">    DBMS_OUTPUT.PUT_LINE('Total Age: ' || total_age);</w:t>
      </w:r>
    </w:p>
    <w:p w14:paraId="4009CA19" w14:textId="77777777" w:rsidR="00C57F10" w:rsidRPr="00832DEB" w:rsidRDefault="00C57F10" w:rsidP="00C57F10">
      <w:pPr>
        <w:pStyle w:val="BodyText"/>
        <w:spacing w:line="273" w:lineRule="exact"/>
        <w:ind w:left="900"/>
      </w:pPr>
      <w:r w:rsidRPr="00832DEB">
        <w:t xml:space="preserve">    DBMS_OUTPUT.PUT_LINE('Average Age: ' || avg_age);</w:t>
      </w:r>
    </w:p>
    <w:p w14:paraId="529B06D5" w14:textId="77777777" w:rsidR="00C57F10" w:rsidRPr="00832DEB" w:rsidRDefault="00C57F10" w:rsidP="00C57F10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END;</w:t>
      </w:r>
    </w:p>
    <w:p w14:paraId="20620CD8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Output:</w:t>
      </w:r>
    </w:p>
    <w:p w14:paraId="6C9390C9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Total Players: 14</w:t>
      </w:r>
    </w:p>
    <w:p w14:paraId="74265272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Total Age: 342</w:t>
      </w:r>
    </w:p>
    <w:p w14:paraId="7D35E11D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Average Age: 24.42</w:t>
      </w:r>
    </w:p>
    <w:p w14:paraId="1709FF90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759DEBAF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DECLARE</w:t>
      </w:r>
    </w:p>
    <w:p w14:paraId="46679781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v_PlayerID VARCHAR(6) := &amp;PlayerID’; -- You can generate a unique PlayerID as needed</w:t>
      </w:r>
    </w:p>
    <w:p w14:paraId="0F2BFE51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v_TeamID VARCHAR(6) := '&amp;TEAMID'; -- Replace with the actual TeamID</w:t>
      </w:r>
    </w:p>
    <w:p w14:paraId="25C823B9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0A0F2FD3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03AA6D4D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3C2FC690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v_DateofBirth DATE := TO_DATE('&amp;DOB', 'YYYY-MM-DD'); -- Replace with the actual DateofBirth</w:t>
      </w:r>
    </w:p>
    <w:p w14:paraId="0FE166DF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5342358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4C3CD8DC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55584D5B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BEGIN</w:t>
      </w:r>
    </w:p>
    <w:p w14:paraId="379C894E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contact_no)</w:t>
      </w:r>
    </w:p>
    <w:p w14:paraId="0B4C48BC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v_contact_no);</w:t>
      </w:r>
    </w:p>
    <w:p w14:paraId="088F0E25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COMMIT;</w:t>
      </w:r>
    </w:p>
    <w:p w14:paraId="731E5D9B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6EF9FE0A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lastRenderedPageBreak/>
        <w:t>EXCEPTION</w:t>
      </w:r>
    </w:p>
    <w:p w14:paraId="0793B3DB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WHEN OTHERS THEN</w:t>
      </w:r>
    </w:p>
    <w:p w14:paraId="48679387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48937A02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ROLLBACK;</w:t>
      </w:r>
    </w:p>
    <w:p w14:paraId="5CBC8201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END;</w:t>
      </w:r>
    </w:p>
    <w:p w14:paraId="46D4540D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/</w:t>
      </w:r>
    </w:p>
    <w:p w14:paraId="5AA961F2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PlayerID: 676</w:t>
      </w:r>
    </w:p>
    <w:p w14:paraId="2F1F57FB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TeamID: CCB01</w:t>
      </w:r>
    </w:p>
    <w:p w14:paraId="607F1492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FName: Rahul</w:t>
      </w:r>
    </w:p>
    <w:p w14:paraId="0644FD75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LName: Sharma</w:t>
      </w:r>
    </w:p>
    <w:p w14:paraId="1FBC31DF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Age: 23</w:t>
      </w:r>
    </w:p>
    <w:p w14:paraId="11D1EC9D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DateofBirth: 17-07-1999</w:t>
      </w:r>
    </w:p>
    <w:p w14:paraId="3D6F0A25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PlayingRole: AllRounder</w:t>
      </w:r>
    </w:p>
    <w:p w14:paraId="67E4EF60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email: rahulsharma@gmail.com</w:t>
      </w:r>
    </w:p>
    <w:p w14:paraId="54C03015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Enter the Contact_no: 9797181815</w:t>
      </w:r>
    </w:p>
    <w:p w14:paraId="6C017948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0F96AF54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Player record inserted successfully.</w:t>
      </w:r>
    </w:p>
    <w:p w14:paraId="22D0D9D9" w14:textId="77777777" w:rsidR="00C57F10" w:rsidRPr="00832DEB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41421361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EEE36E6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3BCD40C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6E1F9691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CREATE OR REPLACE FUNCTION GetTotalTeamsInBoard(BoardID VARCHAR2) RETURN NUMBER IS</w:t>
      </w:r>
    </w:p>
    <w:p w14:paraId="4CE01A15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v_TotalTeams NUMBER := 0;</w:t>
      </w:r>
    </w:p>
    <w:p w14:paraId="4C557690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BEGIN</w:t>
      </w:r>
    </w:p>
    <w:p w14:paraId="05B2517A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SELECT COUNT(*) INTO v_TotalTeams FROM Team WHERE BoardID = BoardID;</w:t>
      </w:r>
    </w:p>
    <w:p w14:paraId="24EC5CA9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RETURN v_TotalTeams;</w:t>
      </w:r>
    </w:p>
    <w:p w14:paraId="1AAB80BC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EXCEPTION</w:t>
      </w:r>
    </w:p>
    <w:p w14:paraId="40766EC2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WHEN NO_DATA_FOUND THEN</w:t>
      </w:r>
    </w:p>
    <w:p w14:paraId="1A83E6BD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lastRenderedPageBreak/>
        <w:t xml:space="preserve">        -- Handle the case when the board doesn't exist or has no teams</w:t>
      </w:r>
    </w:p>
    <w:p w14:paraId="5137A777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RETURN 0;</w:t>
      </w:r>
    </w:p>
    <w:p w14:paraId="5F207305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WHEN OTHERS THEN</w:t>
      </w:r>
    </w:p>
    <w:p w14:paraId="7AE96B24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67C04C98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5747619F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END GetTotalTeamsInBoard;</w:t>
      </w:r>
    </w:p>
    <w:p w14:paraId="6878FB02" w14:textId="77777777" w:rsidR="00C57F10" w:rsidRPr="00832DEB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/</w:t>
      </w:r>
    </w:p>
    <w:p w14:paraId="04426B4C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Function successfully created.</w:t>
      </w:r>
    </w:p>
    <w:p w14:paraId="031B07D9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 xml:space="preserve">SQL&gt; </w:t>
      </w:r>
    </w:p>
    <w:p w14:paraId="3F08BD04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Declare</w:t>
      </w:r>
    </w:p>
    <w:p w14:paraId="4D480A3C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number res;</w:t>
      </w:r>
    </w:p>
    <w:p w14:paraId="5FBD9116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Begin</w:t>
      </w:r>
      <w:r w:rsidRPr="00832DEB">
        <w:rPr>
          <w:rFonts w:ascii="Times New Roman" w:hAnsi="Times New Roman" w:cs="Times New Roman"/>
          <w:b/>
          <w:szCs w:val="24"/>
        </w:rPr>
        <w:br/>
        <w:t>res:=</w:t>
      </w:r>
      <w:r w:rsidRPr="00832DEB">
        <w:rPr>
          <w:rFonts w:ascii="Times New Roman" w:hAnsi="Times New Roman" w:cs="Times New Roman"/>
          <w:szCs w:val="24"/>
        </w:rPr>
        <w:t xml:space="preserve"> GetTotalTeamsInBoard(‘BID01’);</w:t>
      </w:r>
    </w:p>
    <w:p w14:paraId="0673EB69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DBMS_OUTPUT.PUT_LINE(‘No of teams:  ‘||res);</w:t>
      </w:r>
    </w:p>
    <w:p w14:paraId="281ADCA2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END;</w:t>
      </w:r>
    </w:p>
    <w:p w14:paraId="298F0340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/</w:t>
      </w:r>
    </w:p>
    <w:p w14:paraId="6E7C8444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szCs w:val="24"/>
        </w:rPr>
        <w:t>No of teams: 2</w:t>
      </w:r>
    </w:p>
    <w:p w14:paraId="39EB12A0" w14:textId="77777777" w:rsidR="00C57F10" w:rsidRPr="00832DEB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0A364996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5FB1C194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BEGIN</w:t>
      </w:r>
    </w:p>
    <w:p w14:paraId="415C2C8C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FOR player_rec IN ( SELECT PlayerID FROM Player WHERE TO_NUMBER(PlayerID) MOD 2 = 0)     </w:t>
      </w:r>
    </w:p>
    <w:p w14:paraId="0825D247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LOOP</w:t>
      </w:r>
    </w:p>
    <w:p w14:paraId="2E0091FC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66ED401E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 xml:space="preserve">    END LOOP;</w:t>
      </w:r>
    </w:p>
    <w:p w14:paraId="36C1BB5B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lastRenderedPageBreak/>
        <w:t>END GetEvenNumberedPlayerIDs;</w:t>
      </w:r>
    </w:p>
    <w:p w14:paraId="413D6095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/</w:t>
      </w:r>
    </w:p>
    <w:p w14:paraId="6AAF1BC1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5AC89CF8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5D3AB879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30C3E6C1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66784A0F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2FBE1A63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2B0701E3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46E0249A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1FE8F832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47865E3F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08DA66B0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3DA23293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127AF391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11DEC411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2A14711B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6D43E3BC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608495B6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59704F0B" w14:textId="77777777" w:rsidR="00C57F10" w:rsidRPr="00832DEB" w:rsidRDefault="00C57F10" w:rsidP="00C57F10">
      <w:pPr>
        <w:rPr>
          <w:rFonts w:ascii="Times New Roman" w:hAnsi="Times New Roman" w:cs="Times New Roman"/>
          <w:szCs w:val="24"/>
        </w:rPr>
      </w:pPr>
    </w:p>
    <w:p w14:paraId="4495305D" w14:textId="77777777" w:rsidR="00C57F10" w:rsidRPr="00832DEB" w:rsidRDefault="00C57F10" w:rsidP="00C57F10">
      <w:pPr>
        <w:rPr>
          <w:rFonts w:ascii="Times New Roman" w:hAnsi="Times New Roman" w:cs="Times New Roman"/>
          <w:b/>
          <w:szCs w:val="24"/>
        </w:rPr>
      </w:pPr>
      <w:r w:rsidRPr="00832DEB">
        <w:rPr>
          <w:rFonts w:ascii="Times New Roman" w:hAnsi="Times New Roman" w:cs="Times New Roman"/>
          <w:b/>
          <w:szCs w:val="24"/>
        </w:rPr>
        <w:t>Result:</w:t>
      </w:r>
    </w:p>
    <w:p w14:paraId="2A6D31A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832DEB">
        <w:rPr>
          <w:rFonts w:ascii="Times New Roman" w:hAnsi="Times New Roman" w:cs="Times New Roman"/>
          <w:szCs w:val="24"/>
        </w:rPr>
        <w:t>Thus the PL/SQL</w:t>
      </w:r>
      <w:r w:rsidRPr="00832DEB">
        <w:rPr>
          <w:rFonts w:ascii="Times New Roman" w:hAnsi="Times New Roman" w:cs="Times New Roman"/>
          <w:spacing w:val="6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Procedures,</w:t>
      </w:r>
      <w:r w:rsidRPr="00832DEB">
        <w:rPr>
          <w:rFonts w:ascii="Times New Roman" w:hAnsi="Times New Roman" w:cs="Times New Roman"/>
          <w:spacing w:val="6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Functions</w:t>
      </w:r>
      <w:r w:rsidRPr="00832DEB">
        <w:rPr>
          <w:rFonts w:ascii="Times New Roman" w:hAnsi="Times New Roman" w:cs="Times New Roman"/>
          <w:spacing w:val="14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and</w:t>
      </w:r>
      <w:r w:rsidRPr="00832DEB">
        <w:rPr>
          <w:rFonts w:ascii="Times New Roman" w:hAnsi="Times New Roman" w:cs="Times New Roman"/>
          <w:spacing w:val="6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loops</w:t>
      </w:r>
      <w:r w:rsidRPr="00832DEB">
        <w:rPr>
          <w:rFonts w:ascii="Times New Roman" w:hAnsi="Times New Roman" w:cs="Times New Roman"/>
          <w:spacing w:val="8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on</w:t>
      </w:r>
      <w:r w:rsidRPr="00832DEB">
        <w:rPr>
          <w:rFonts w:ascii="Times New Roman" w:hAnsi="Times New Roman" w:cs="Times New Roman"/>
          <w:spacing w:val="7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Number</w:t>
      </w:r>
      <w:r w:rsidRPr="00832DEB">
        <w:rPr>
          <w:rFonts w:ascii="Times New Roman" w:hAnsi="Times New Roman" w:cs="Times New Roman"/>
          <w:spacing w:val="6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theory</w:t>
      </w:r>
      <w:r w:rsidRPr="00832DEB">
        <w:rPr>
          <w:rFonts w:ascii="Times New Roman" w:hAnsi="Times New Roman" w:cs="Times New Roman"/>
          <w:spacing w:val="12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and</w:t>
      </w:r>
      <w:r w:rsidRPr="00832DEB">
        <w:rPr>
          <w:rFonts w:ascii="Times New Roman" w:hAnsi="Times New Roman" w:cs="Times New Roman"/>
          <w:spacing w:val="15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business</w:t>
      </w:r>
      <w:r w:rsidRPr="00832DEB">
        <w:rPr>
          <w:rFonts w:ascii="Times New Roman" w:hAnsi="Times New Roman" w:cs="Times New Roman"/>
          <w:spacing w:val="-57"/>
          <w:szCs w:val="24"/>
        </w:rPr>
        <w:t xml:space="preserve"> </w:t>
      </w:r>
      <w:r w:rsidRPr="00832DEB"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1831" w14:textId="77777777" w:rsidR="00DB4824" w:rsidRDefault="00DB4824">
      <w:pPr>
        <w:spacing w:line="240" w:lineRule="auto"/>
      </w:pPr>
      <w:r>
        <w:separator/>
      </w:r>
    </w:p>
  </w:endnote>
  <w:endnote w:type="continuationSeparator" w:id="0">
    <w:p w14:paraId="3FA4604B" w14:textId="77777777" w:rsidR="00DB4824" w:rsidRDefault="00DB4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832DEB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600C7" w14:textId="77777777" w:rsidR="00DB4824" w:rsidRDefault="00DB4824">
      <w:pPr>
        <w:spacing w:after="0"/>
      </w:pPr>
      <w:r>
        <w:separator/>
      </w:r>
    </w:p>
  </w:footnote>
  <w:footnote w:type="continuationSeparator" w:id="0">
    <w:p w14:paraId="7196C780" w14:textId="77777777" w:rsidR="00DB4824" w:rsidRDefault="00DB48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57EE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941CF"/>
    <w:rsid w:val="006335F1"/>
    <w:rsid w:val="006411F2"/>
    <w:rsid w:val="0066337F"/>
    <w:rsid w:val="006C335B"/>
    <w:rsid w:val="006F1245"/>
    <w:rsid w:val="00727977"/>
    <w:rsid w:val="007B7D2A"/>
    <w:rsid w:val="008262CD"/>
    <w:rsid w:val="00826549"/>
    <w:rsid w:val="00832DEB"/>
    <w:rsid w:val="008A4592"/>
    <w:rsid w:val="008C271D"/>
    <w:rsid w:val="00925FC8"/>
    <w:rsid w:val="009B73C4"/>
    <w:rsid w:val="009B77E4"/>
    <w:rsid w:val="00AA1D8D"/>
    <w:rsid w:val="00AD2B4F"/>
    <w:rsid w:val="00B2512B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57F10"/>
    <w:rsid w:val="00C666A9"/>
    <w:rsid w:val="00CA4A3E"/>
    <w:rsid w:val="00CB0664"/>
    <w:rsid w:val="00CC6BF4"/>
    <w:rsid w:val="00DB4824"/>
    <w:rsid w:val="00DB6A2D"/>
    <w:rsid w:val="00DC2BA6"/>
    <w:rsid w:val="00DD1E60"/>
    <w:rsid w:val="00DD7637"/>
    <w:rsid w:val="00E05A05"/>
    <w:rsid w:val="00E42476"/>
    <w:rsid w:val="00E63273"/>
    <w:rsid w:val="00F2275B"/>
    <w:rsid w:val="00F34FC1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3820</Characters>
  <Application>Microsoft Office Word</Application>
  <DocSecurity>4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2025-10-31T20:03:00Z</dcterms:created>
  <dcterms:modified xsi:type="dcterms:W3CDTF">2025-10-31T20:03:00Z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